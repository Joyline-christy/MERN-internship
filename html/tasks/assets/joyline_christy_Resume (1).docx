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4214" w:rsidRPr="009522DD" w:rsidRDefault="00AB0464" w:rsidP="00984214">
      <w:pPr>
        <w:rPr>
          <w:rFonts w:ascii="Arial" w:hAnsi="Arial" w:cs="Arial"/>
          <w:color w:val="365F91" w:themeColor="accent1" w:themeShade="BF"/>
        </w:rPr>
      </w:pPr>
      <w:r w:rsidRPr="009522DD">
        <w:rPr>
          <w:rFonts w:ascii="Arial" w:hAnsi="Arial" w:cs="Arial"/>
          <w:noProof/>
          <w:color w:val="365F91" w:themeColor="accent1" w:themeShade="BF"/>
          <w:sz w:val="56"/>
          <w:szCs w:val="56"/>
          <w:lang w:val="en-IN" w:eastAsia="en-IN"/>
        </w:rPr>
        <mc:AlternateContent>
          <mc:Choice Requires="wps">
            <w:drawing>
              <wp:anchor distT="0" distB="0" distL="114300" distR="114300" simplePos="0" relativeHeight="251745280" behindDoc="0" locked="0" layoutInCell="1" allowOverlap="1" wp14:anchorId="7A8F5270" wp14:editId="675A810E">
                <wp:simplePos x="0" y="0"/>
                <wp:positionH relativeFrom="column">
                  <wp:posOffset>6350</wp:posOffset>
                </wp:positionH>
                <wp:positionV relativeFrom="paragraph">
                  <wp:posOffset>443230</wp:posOffset>
                </wp:positionV>
                <wp:extent cx="6601691" cy="0"/>
                <wp:effectExtent l="0" t="0" r="27940" b="19050"/>
                <wp:wrapNone/>
                <wp:docPr id="11" name="Straight Connector 11"/>
                <wp:cNvGraphicFramePr/>
                <a:graphic xmlns:a="http://schemas.openxmlformats.org/drawingml/2006/main">
                  <a:graphicData uri="http://schemas.microsoft.com/office/word/2010/wordprocessingShape">
                    <wps:wsp>
                      <wps:cNvCnPr/>
                      <wps:spPr>
                        <a:xfrm flipV="1">
                          <a:off x="0" y="0"/>
                          <a:ext cx="6601691" cy="0"/>
                        </a:xfrm>
                        <a:prstGeom prst="line">
                          <a:avLst/>
                        </a:prstGeom>
                        <a:ln w="12700">
                          <a:solidFill>
                            <a:schemeClr val="accent1">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659F75C" id="Straight Connector 11" o:spid="_x0000_s1026" style="position:absolute;flip:y;z-index:2517452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34.9pt" to="520.3pt,3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" strokecolor="#243f60 [1604]" strokeweight="1pt"/>
            </w:pict>
          </mc:Fallback>
        </mc:AlternateContent>
      </w:r>
      <w:r w:rsidR="00984214" w:rsidRPr="009522DD">
        <w:rPr>
          <w:rFonts w:ascii="Arial" w:hAnsi="Arial" w:cs="Arial"/>
          <w:color w:val="365F91" w:themeColor="accent1" w:themeShade="BF"/>
          <w:sz w:val="56"/>
          <w:szCs w:val="56"/>
        </w:rPr>
        <w:t>JOYLINE CHRISTY J</w:t>
      </w:r>
    </w:p>
    <w:p w:rsidR="00984214" w:rsidRPr="00AB0464" w:rsidRDefault="00984214" w:rsidP="00984214">
      <w:pPr>
        <w:spacing w:after="0"/>
        <w:rPr>
          <w:rStyle w:val="agcmg"/>
          <w:rFonts w:ascii="Arial" w:hAnsi="Arial" w:cs="Arial"/>
        </w:rPr>
      </w:pPr>
      <w:r w:rsidRPr="00ED57EA">
        <w:rPr>
          <w:rFonts w:ascii="Arial" w:hAnsi="Arial" w:cs="Arial"/>
          <w:b/>
        </w:rPr>
        <w:t>Phone</w:t>
      </w:r>
      <w:r w:rsidRPr="00ED57EA">
        <w:rPr>
          <w:rFonts w:ascii="Arial" w:hAnsi="Arial" w:cs="Arial"/>
        </w:rPr>
        <w:t>: 8870320699</w:t>
      </w:r>
      <w:r w:rsidRPr="00ED57EA">
        <w:rPr>
          <w:rFonts w:ascii="Arial" w:hAnsi="Arial" w:cs="Arial"/>
        </w:rPr>
        <w:tab/>
      </w:r>
      <w:r w:rsidRPr="00ED57EA">
        <w:rPr>
          <w:rFonts w:ascii="Arial" w:hAnsi="Arial" w:cs="Arial"/>
        </w:rPr>
        <w:tab/>
      </w:r>
      <w:r w:rsidRPr="00ED57EA">
        <w:rPr>
          <w:rFonts w:ascii="Arial" w:hAnsi="Arial" w:cs="Arial"/>
        </w:rPr>
        <w:tab/>
      </w:r>
      <w:r w:rsidRPr="00ED57EA">
        <w:rPr>
          <w:rFonts w:ascii="Arial" w:hAnsi="Arial" w:cs="Arial"/>
        </w:rPr>
        <w:tab/>
      </w:r>
      <w:r w:rsidRPr="00ED57EA">
        <w:rPr>
          <w:rFonts w:ascii="Arial" w:hAnsi="Arial" w:cs="Arial"/>
        </w:rPr>
        <w:tab/>
      </w:r>
      <w:r w:rsidR="00EA36A4">
        <w:rPr>
          <w:rFonts w:ascii="Arial" w:hAnsi="Arial" w:cs="Arial"/>
        </w:rPr>
        <w:t xml:space="preserve">         </w:t>
      </w:r>
      <w:r w:rsidRPr="00ED57EA">
        <w:rPr>
          <w:rFonts w:ascii="Arial" w:hAnsi="Arial" w:cs="Arial"/>
          <w:b/>
        </w:rPr>
        <w:t>mail</w:t>
      </w:r>
      <w:r w:rsidRPr="00ED57EA">
        <w:rPr>
          <w:rFonts w:ascii="Arial" w:hAnsi="Arial" w:cs="Arial"/>
        </w:rPr>
        <w:t xml:space="preserve">: </w:t>
      </w:r>
      <w:hyperlink r:id="rId8" w:history="1">
        <w:r w:rsidRPr="00AB0464">
          <w:rPr>
            <w:rStyle w:val="Hyperlink"/>
            <w:rFonts w:ascii="Arial" w:hAnsi="Arial" w:cs="Arial"/>
            <w:color w:val="auto"/>
            <w:u w:val="none"/>
          </w:rPr>
          <w:t>joychristy231201@gmail.com</w:t>
        </w:r>
      </w:hyperlink>
    </w:p>
    <w:p w:rsidR="00984214" w:rsidRPr="00ED57EA" w:rsidRDefault="00984214" w:rsidP="00984214">
      <w:pPr>
        <w:spacing w:after="0"/>
        <w:rPr>
          <w:rStyle w:val="agcmg"/>
          <w:rFonts w:ascii="Arial" w:hAnsi="Arial" w:cs="Arial"/>
        </w:rPr>
      </w:pPr>
      <w:r w:rsidRPr="00ED57EA">
        <w:rPr>
          <w:rStyle w:val="agcmg"/>
          <w:rFonts w:ascii="Arial" w:hAnsi="Arial" w:cs="Arial"/>
          <w:b/>
        </w:rPr>
        <w:t>Linkedin</w:t>
      </w:r>
      <w:r w:rsidRPr="00EA36A4">
        <w:rPr>
          <w:rStyle w:val="agcmg"/>
          <w:rFonts w:ascii="Arial" w:hAnsi="Arial" w:cs="Arial"/>
        </w:rPr>
        <w:t>:</w:t>
      </w:r>
      <w:r w:rsidR="00D178C1" w:rsidRPr="00EA36A4">
        <w:rPr>
          <w:rStyle w:val="agcmg"/>
          <w:rFonts w:ascii="Arial" w:hAnsi="Arial" w:cs="Arial"/>
        </w:rPr>
        <w:t xml:space="preserve"> </w:t>
      </w:r>
      <w:r w:rsidRPr="00EA36A4">
        <w:rPr>
          <w:rStyle w:val="agcmg"/>
          <w:rFonts w:ascii="Arial" w:hAnsi="Arial" w:cs="Arial"/>
        </w:rPr>
        <w:t xml:space="preserve"> </w:t>
      </w:r>
      <w:hyperlink r:id="rId9" w:history="1">
        <w:r w:rsidR="00EA36A4" w:rsidRPr="00EA36A4">
          <w:rPr>
            <w:rStyle w:val="Hyperlink"/>
            <w:rFonts w:ascii="Arial" w:hAnsi="Arial" w:cs="Arial"/>
            <w:color w:val="auto"/>
            <w:u w:val="none"/>
          </w:rPr>
          <w:t>https://www.linkedin.com/in/joyline-christy</w:t>
        </w:r>
      </w:hyperlink>
      <w:r w:rsidR="00EA36A4">
        <w:rPr>
          <w:rFonts w:ascii="Arial" w:hAnsi="Arial" w:cs="Arial"/>
        </w:rPr>
        <w:t xml:space="preserve">       </w:t>
      </w:r>
      <w:r w:rsidRPr="00ED57EA">
        <w:rPr>
          <w:rFonts w:ascii="Arial" w:hAnsi="Arial" w:cs="Arial"/>
          <w:b/>
        </w:rPr>
        <w:t>github</w:t>
      </w:r>
      <w:r w:rsidRPr="00ED57EA">
        <w:rPr>
          <w:rFonts w:ascii="Arial" w:hAnsi="Arial" w:cs="Arial"/>
        </w:rPr>
        <w:t>:</w:t>
      </w:r>
      <w:r w:rsidR="00D178C1" w:rsidRPr="00AB0464">
        <w:rPr>
          <w:rFonts w:ascii="Arial" w:hAnsi="Arial" w:cs="Arial"/>
        </w:rPr>
        <w:t xml:space="preserve"> </w:t>
      </w:r>
      <w:r w:rsidRPr="00AB0464">
        <w:rPr>
          <w:rStyle w:val="Header"/>
          <w:rFonts w:ascii="Arial" w:hAnsi="Arial" w:cs="Arial"/>
        </w:rPr>
        <w:t xml:space="preserve"> </w:t>
      </w:r>
      <w:hyperlink r:id="rId10" w:history="1">
        <w:r w:rsidR="00D178C1" w:rsidRPr="00AB0464">
          <w:rPr>
            <w:rStyle w:val="Hyperlink"/>
            <w:rFonts w:ascii="Arial" w:hAnsi="Arial" w:cs="Arial"/>
            <w:color w:val="auto"/>
            <w:u w:val="none"/>
          </w:rPr>
          <w:t>https://github.com/Joyline-christy</w:t>
        </w:r>
      </w:hyperlink>
    </w:p>
    <w:p w:rsidR="00E73B42" w:rsidRDefault="00D178C1" w:rsidP="00EB7579">
      <w:pPr>
        <w:spacing w:after="0"/>
        <w:rPr>
          <w:rStyle w:val="agcmg"/>
          <w:rFonts w:ascii="Arial" w:hAnsi="Arial" w:cs="Arial"/>
        </w:rPr>
      </w:pPr>
      <w:r w:rsidRPr="00ED57EA">
        <w:rPr>
          <w:rStyle w:val="agcmg"/>
          <w:rFonts w:ascii="Arial" w:hAnsi="Arial" w:cs="Arial"/>
          <w:b/>
        </w:rPr>
        <w:t>Location</w:t>
      </w:r>
      <w:r w:rsidRPr="00ED57EA">
        <w:rPr>
          <w:rStyle w:val="agcmg"/>
          <w:rFonts w:ascii="Arial" w:hAnsi="Arial" w:cs="Arial"/>
        </w:rPr>
        <w:t xml:space="preserve">:  </w:t>
      </w:r>
      <w:r w:rsidRPr="00ED57EA">
        <w:rPr>
          <w:rStyle w:val="agcmg"/>
          <w:rFonts w:ascii="Arial" w:hAnsi="Arial" w:cs="Arial"/>
        </w:rPr>
        <w:t>33/15-kremmer p</w:t>
      </w:r>
      <w:r w:rsidR="00A837B6">
        <w:rPr>
          <w:rStyle w:val="agcmg"/>
          <w:rFonts w:ascii="Arial" w:hAnsi="Arial" w:cs="Arial"/>
        </w:rPr>
        <w:t>uram new jail road-madurai</w:t>
      </w:r>
    </w:p>
    <w:p w:rsidR="00E73B42" w:rsidRDefault="00E73B42" w:rsidP="00EB7579">
      <w:pPr>
        <w:spacing w:after="0"/>
        <w:rPr>
          <w:rStyle w:val="agcmg"/>
          <w:rFonts w:ascii="Arial" w:hAnsi="Arial" w:cs="Arial"/>
        </w:rPr>
      </w:pPr>
    </w:p>
    <w:p w:rsidR="00EB7579" w:rsidRPr="00E73B42" w:rsidRDefault="00A837B6" w:rsidP="00EB7579">
      <w:pPr>
        <w:spacing w:after="0"/>
        <w:rPr>
          <w:rFonts w:ascii="Arial" w:hAnsi="Arial" w:cs="Arial"/>
        </w:rPr>
      </w:pPr>
      <w:r w:rsidRPr="00A837B6">
        <w:rPr>
          <w:rFonts w:ascii="Arial" w:hAnsi="Arial" w:cs="Arial"/>
          <w:b/>
          <w:color w:val="365F91" w:themeColor="accent1" w:themeShade="BF"/>
          <w:sz w:val="32"/>
        </w:rPr>
        <w:t>PROFESSIONAL SUMMA</w:t>
      </w:r>
      <w:r w:rsidRPr="009522DD">
        <w:rPr>
          <w:rFonts w:ascii="Arial" w:hAnsi="Arial" w:cs="Arial"/>
          <w:b/>
          <w:color w:val="365F91" w:themeColor="accent1" w:themeShade="BF"/>
          <w:sz w:val="32"/>
        </w:rPr>
        <w:t>RY</w:t>
      </w:r>
      <w:r w:rsidR="00EB7579">
        <w:rPr>
          <w:rFonts w:ascii="Arial" w:hAnsi="Arial" w:cs="Arial"/>
          <w:b/>
          <w:color w:val="365F91" w:themeColor="accent1" w:themeShade="BF"/>
          <w:sz w:val="32"/>
        </w:rPr>
        <w:t xml:space="preserve">                                                            </w:t>
      </w:r>
    </w:p>
    <w:p w:rsidR="00E73B42" w:rsidRDefault="00E73B42" w:rsidP="00422A85">
      <w:pPr>
        <w:spacing w:after="0"/>
        <w:rPr>
          <w:rFonts w:ascii="Arial" w:hAnsi="Arial" w:cs="Arial"/>
        </w:rPr>
      </w:pPr>
      <w:r>
        <w:rPr>
          <w:rFonts w:ascii="Arial" w:hAnsi="Arial" w:cs="Arial"/>
          <w:noProof/>
          <w:lang w:val="en-IN" w:eastAsia="en-IN"/>
        </w:rPr>
        <mc:AlternateContent>
          <mc:Choice Requires="wps">
            <w:drawing>
              <wp:anchor distT="0" distB="0" distL="114300" distR="114300" simplePos="0" relativeHeight="251634688" behindDoc="0" locked="0" layoutInCell="1" allowOverlap="1" wp14:anchorId="70B935B0" wp14:editId="0C4D9B26">
                <wp:simplePos x="0" y="0"/>
                <wp:positionH relativeFrom="column">
                  <wp:posOffset>-7620</wp:posOffset>
                </wp:positionH>
                <wp:positionV relativeFrom="paragraph">
                  <wp:posOffset>27305</wp:posOffset>
                </wp:positionV>
                <wp:extent cx="2664000" cy="0"/>
                <wp:effectExtent l="19050" t="19050" r="22225" b="19050"/>
                <wp:wrapNone/>
                <wp:docPr id="2" name="Straight Connector 2"/>
                <wp:cNvGraphicFramePr/>
                <a:graphic xmlns:a="http://schemas.openxmlformats.org/drawingml/2006/main">
                  <a:graphicData uri="http://schemas.microsoft.com/office/word/2010/wordprocessingShape">
                    <wps:wsp>
                      <wps:cNvCnPr/>
                      <wps:spPr>
                        <a:xfrm flipV="1">
                          <a:off x="0" y="0"/>
                          <a:ext cx="2664000" cy="0"/>
                        </a:xfrm>
                        <a:prstGeom prst="line">
                          <a:avLst/>
                        </a:prstGeom>
                        <a:ln w="28575" cap="rnd">
                          <a:solidFill>
                            <a:schemeClr val="tx1">
                              <a:lumMod val="65000"/>
                              <a:lumOff val="35000"/>
                            </a:schemeClr>
                          </a:solidFill>
                          <a:beve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A01DAF" id="Straight Connector 2" o:spid="_x0000_s1026" style="position:absolute;flip:y;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15pt" to="209.15pt,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" strokecolor="#5a5a5a [2109]" strokeweight="2.25pt">
                <v:stroke joinstyle="bevel" endcap="round"/>
              </v:line>
            </w:pict>
          </mc:Fallback>
        </mc:AlternateContent>
      </w:r>
    </w:p>
    <w:p w:rsidR="00EB7579" w:rsidRPr="000D2F55" w:rsidRDefault="00EB7579" w:rsidP="00E73B42">
      <w:pPr>
        <w:rPr>
          <w:rFonts w:ascii="Arial" w:hAnsi="Arial" w:cs="Arial"/>
        </w:rPr>
      </w:pPr>
      <w:r w:rsidRPr="000D2F55">
        <w:rPr>
          <w:rFonts w:ascii="Arial" w:hAnsi="Arial" w:cs="Arial"/>
        </w:rPr>
        <w:t xml:space="preserve">Aspiring Frontend Developer with a strong foundation in </w:t>
      </w:r>
      <w:r w:rsidRPr="000D2F55">
        <w:rPr>
          <w:rStyle w:val="Strong"/>
          <w:rFonts w:ascii="Arial" w:hAnsi="Arial" w:cs="Arial"/>
          <w:b w:val="0"/>
        </w:rPr>
        <w:t>HTML, CSS,</w:t>
      </w:r>
      <w:r w:rsidRPr="000D2F55">
        <w:rPr>
          <w:rStyle w:val="Strong"/>
          <w:rFonts w:ascii="Arial" w:hAnsi="Arial" w:cs="Arial"/>
        </w:rPr>
        <w:t xml:space="preserve"> </w:t>
      </w:r>
      <w:r w:rsidRPr="000D2F55">
        <w:rPr>
          <w:rStyle w:val="Strong"/>
          <w:rFonts w:ascii="Arial" w:hAnsi="Arial" w:cs="Arial"/>
          <w:b w:val="0"/>
        </w:rPr>
        <w:t>JavaScript, and React.js</w:t>
      </w:r>
      <w:r w:rsidRPr="000D2F55">
        <w:rPr>
          <w:rFonts w:ascii="Arial" w:hAnsi="Arial" w:cs="Arial"/>
        </w:rPr>
        <w:t>. Skilled at creating responsive, user-friendly, and visually appealing web applications. Passionate about translating designs into functional code and continuously learning new technologies. Seeking an opportunity to apply technical skills and creativity to build impactful digital experiences.</w:t>
      </w:r>
    </w:p>
    <w:p w:rsidR="00EB7579" w:rsidRDefault="00EB7579" w:rsidP="000D2F55">
      <w:pPr>
        <w:spacing w:after="0"/>
        <w:rPr>
          <w:rFonts w:ascii="Arial" w:hAnsi="Arial" w:cs="Arial"/>
          <w:b/>
          <w:color w:val="365F91" w:themeColor="accent1" w:themeShade="BF"/>
          <w:sz w:val="32"/>
        </w:rPr>
      </w:pPr>
      <w:r w:rsidRPr="000D2F55">
        <w:rPr>
          <w:rFonts w:ascii="Arial" w:hAnsi="Arial" w:cs="Arial"/>
          <w:b/>
          <w:color w:val="365F91" w:themeColor="accent1" w:themeShade="BF"/>
          <w:sz w:val="32"/>
        </w:rPr>
        <w:t>TECHNICAL SKILLS</w:t>
      </w:r>
    </w:p>
    <w:p w:rsidR="00E73B42" w:rsidRDefault="00E73B42" w:rsidP="005955C6">
      <w:pPr>
        <w:pStyle w:val="NormalWeb"/>
        <w:spacing w:before="0" w:beforeAutospacing="0" w:after="0" w:afterAutospacing="0" w:line="276" w:lineRule="auto"/>
        <w:rPr>
          <w:rStyle w:val="Strong"/>
          <w:rFonts w:ascii="Arial" w:hAnsi="Arial" w:cs="Arial"/>
          <w:b w:val="0"/>
          <w:sz w:val="22"/>
          <w:szCs w:val="22"/>
        </w:rPr>
      </w:pPr>
      <w:r w:rsidRPr="000D2F55">
        <w:rPr>
          <w:rFonts w:ascii="Arial" w:hAnsi="Arial" w:cs="Arial"/>
          <w:noProof/>
          <w:sz w:val="22"/>
          <w:szCs w:val="22"/>
        </w:rPr>
        <mc:AlternateContent>
          <mc:Choice Requires="wps">
            <w:drawing>
              <wp:anchor distT="0" distB="0" distL="114300" distR="114300" simplePos="0" relativeHeight="251648000" behindDoc="0" locked="0" layoutInCell="1" allowOverlap="1" wp14:anchorId="582EECDA" wp14:editId="1B414AED">
                <wp:simplePos x="0" y="0"/>
                <wp:positionH relativeFrom="column">
                  <wp:posOffset>17780</wp:posOffset>
                </wp:positionH>
                <wp:positionV relativeFrom="paragraph">
                  <wp:posOffset>22225</wp:posOffset>
                </wp:positionV>
                <wp:extent cx="1907540" cy="0"/>
                <wp:effectExtent l="19050" t="19050" r="35560" b="19050"/>
                <wp:wrapNone/>
                <wp:docPr id="3" name="Straight Connector 3"/>
                <wp:cNvGraphicFramePr/>
                <a:graphic xmlns:a="http://schemas.openxmlformats.org/drawingml/2006/main">
                  <a:graphicData uri="http://schemas.microsoft.com/office/word/2010/wordprocessingShape">
                    <wps:wsp>
                      <wps:cNvCnPr/>
                      <wps:spPr>
                        <a:xfrm flipV="1">
                          <a:off x="0" y="0"/>
                          <a:ext cx="1907540" cy="0"/>
                        </a:xfrm>
                        <a:prstGeom prst="line">
                          <a:avLst/>
                        </a:prstGeom>
                        <a:ln w="28575" cap="rnd">
                          <a:solidFill>
                            <a:schemeClr val="tx1">
                              <a:lumMod val="65000"/>
                              <a:lumOff val="35000"/>
                            </a:schemeClr>
                          </a:solidFill>
                          <a:beve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C89A43" id="Straight Connector 3" o:spid="_x0000_s1026" style="position:absolute;flip:y;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1.75pt" to="151.6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" strokecolor="#5a5a5a [2109]" strokeweight="2.25pt">
                <v:stroke joinstyle="bevel" endcap="round"/>
              </v:line>
            </w:pict>
          </mc:Fallback>
        </mc:AlternateContent>
      </w:r>
    </w:p>
    <w:p w:rsidR="005955C6" w:rsidRDefault="005955C6" w:rsidP="00E73B42">
      <w:pPr>
        <w:pStyle w:val="NormalWeb"/>
        <w:spacing w:before="0" w:beforeAutospacing="0" w:after="0" w:afterAutospacing="0" w:line="276" w:lineRule="auto"/>
        <w:rPr>
          <w:rFonts w:ascii="Arial" w:hAnsi="Arial" w:cs="Arial"/>
          <w:sz w:val="22"/>
          <w:szCs w:val="22"/>
        </w:rPr>
      </w:pPr>
      <w:r w:rsidRPr="005955C6">
        <w:rPr>
          <w:rStyle w:val="Strong"/>
          <w:rFonts w:ascii="Arial" w:hAnsi="Arial" w:cs="Arial"/>
          <w:b w:val="0"/>
          <w:sz w:val="22"/>
          <w:szCs w:val="22"/>
        </w:rPr>
        <w:t xml:space="preserve"> </w:t>
      </w:r>
      <w:r w:rsidRPr="005955C6">
        <w:rPr>
          <w:rStyle w:val="Strong"/>
          <w:rFonts w:ascii="Arial" w:hAnsi="Arial" w:cs="Arial"/>
          <w:b w:val="0"/>
          <w:sz w:val="22"/>
          <w:szCs w:val="22"/>
        </w:rPr>
        <w:t>Frontend</w:t>
      </w:r>
      <w:r w:rsidRPr="005955C6">
        <w:rPr>
          <w:rStyle w:val="Strong"/>
          <w:rFonts w:ascii="Arial" w:hAnsi="Arial" w:cs="Arial"/>
          <w:sz w:val="22"/>
          <w:szCs w:val="22"/>
        </w:rPr>
        <w:t>:</w:t>
      </w:r>
      <w:r w:rsidRPr="005955C6">
        <w:rPr>
          <w:rFonts w:ascii="Arial" w:hAnsi="Arial" w:cs="Arial"/>
          <w:sz w:val="22"/>
          <w:szCs w:val="22"/>
        </w:rPr>
        <w:t xml:space="preserve"> HTML5, CSS3, JavaScript </w:t>
      </w:r>
      <w:r w:rsidRPr="005955C6">
        <w:rPr>
          <w:rFonts w:ascii="Arial" w:hAnsi="Arial" w:cs="Arial"/>
          <w:sz w:val="22"/>
          <w:szCs w:val="22"/>
        </w:rPr>
        <w:t>,</w:t>
      </w:r>
      <w:r w:rsidRPr="005955C6">
        <w:rPr>
          <w:rFonts w:ascii="Arial" w:hAnsi="Arial" w:cs="Arial"/>
          <w:sz w:val="22"/>
          <w:szCs w:val="22"/>
        </w:rPr>
        <w:t>React.js, Tailwind CSS</w:t>
      </w:r>
    </w:p>
    <w:p w:rsidR="005955C6" w:rsidRPr="005955C6" w:rsidRDefault="005955C6" w:rsidP="00E73B42">
      <w:pPr>
        <w:pStyle w:val="NormalWeb"/>
        <w:spacing w:before="0" w:beforeAutospacing="0" w:after="0" w:afterAutospacing="0" w:line="276" w:lineRule="auto"/>
        <w:rPr>
          <w:rFonts w:ascii="Arial" w:hAnsi="Arial" w:cs="Arial"/>
          <w:sz w:val="22"/>
          <w:szCs w:val="22"/>
        </w:rPr>
      </w:pPr>
      <w:r>
        <w:rPr>
          <w:rFonts w:ascii="Arial" w:hAnsi="Arial" w:cs="Arial"/>
          <w:sz w:val="22"/>
          <w:szCs w:val="22"/>
        </w:rPr>
        <w:t xml:space="preserve"> </w:t>
      </w:r>
      <w:r w:rsidRPr="005955C6">
        <w:rPr>
          <w:rStyle w:val="Strong"/>
          <w:rFonts w:ascii="Arial" w:hAnsi="Arial" w:cs="Arial"/>
          <w:b w:val="0"/>
          <w:sz w:val="22"/>
          <w:szCs w:val="22"/>
        </w:rPr>
        <w:t>Version Control &amp; Tools</w:t>
      </w:r>
      <w:r w:rsidRPr="005955C6">
        <w:rPr>
          <w:rStyle w:val="Strong"/>
          <w:rFonts w:ascii="Arial" w:hAnsi="Arial" w:cs="Arial"/>
          <w:sz w:val="22"/>
          <w:szCs w:val="22"/>
        </w:rPr>
        <w:t>:</w:t>
      </w:r>
      <w:r w:rsidRPr="005955C6">
        <w:rPr>
          <w:rFonts w:ascii="Arial" w:hAnsi="Arial" w:cs="Arial"/>
          <w:sz w:val="22"/>
          <w:szCs w:val="22"/>
        </w:rPr>
        <w:t xml:space="preserve"> Git, GitHub, VS Code</w:t>
      </w:r>
    </w:p>
    <w:p w:rsidR="005955C6" w:rsidRPr="005955C6" w:rsidRDefault="005955C6" w:rsidP="00E73B42">
      <w:pPr>
        <w:pStyle w:val="NormalWeb"/>
        <w:spacing w:before="0" w:beforeAutospacing="0" w:after="240" w:afterAutospacing="0" w:line="276" w:lineRule="auto"/>
        <w:rPr>
          <w:rFonts w:ascii="Arial" w:hAnsi="Arial" w:cs="Arial"/>
          <w:sz w:val="22"/>
          <w:szCs w:val="22"/>
        </w:rPr>
      </w:pPr>
      <w:r>
        <w:rPr>
          <w:rStyle w:val="Strong"/>
          <w:rFonts w:ascii="Arial" w:hAnsi="Arial" w:cs="Arial"/>
          <w:b w:val="0"/>
          <w:sz w:val="22"/>
          <w:szCs w:val="22"/>
        </w:rPr>
        <w:t xml:space="preserve"> </w:t>
      </w:r>
      <w:r w:rsidRPr="005955C6">
        <w:rPr>
          <w:rStyle w:val="Strong"/>
          <w:rFonts w:ascii="Arial" w:hAnsi="Arial" w:cs="Arial"/>
          <w:b w:val="0"/>
          <w:sz w:val="22"/>
          <w:szCs w:val="22"/>
        </w:rPr>
        <w:t>Design &amp; Prototyping</w:t>
      </w:r>
      <w:r w:rsidRPr="005955C6">
        <w:rPr>
          <w:rStyle w:val="Strong"/>
          <w:rFonts w:ascii="Arial" w:hAnsi="Arial" w:cs="Arial"/>
          <w:sz w:val="22"/>
          <w:szCs w:val="22"/>
        </w:rPr>
        <w:t>:</w:t>
      </w:r>
      <w:r w:rsidRPr="005955C6">
        <w:rPr>
          <w:rFonts w:ascii="Arial" w:hAnsi="Arial" w:cs="Arial"/>
          <w:sz w:val="22"/>
          <w:szCs w:val="22"/>
        </w:rPr>
        <w:t xml:space="preserve"> Figma (UI/UX basics)</w:t>
      </w:r>
    </w:p>
    <w:p w:rsidR="00EB7579" w:rsidRDefault="000D2F55" w:rsidP="005955C6">
      <w:pPr>
        <w:spacing w:after="0"/>
        <w:rPr>
          <w:rFonts w:ascii="Arial" w:hAnsi="Arial" w:cs="Arial"/>
          <w:b/>
          <w:color w:val="365F91" w:themeColor="accent1" w:themeShade="BF"/>
          <w:sz w:val="32"/>
        </w:rPr>
      </w:pPr>
      <w:r>
        <w:rPr>
          <w:rFonts w:ascii="Arial" w:hAnsi="Arial" w:cs="Arial"/>
          <w:b/>
          <w:color w:val="365F91" w:themeColor="accent1" w:themeShade="BF"/>
          <w:sz w:val="32"/>
        </w:rPr>
        <w:t>EDUCATION</w:t>
      </w:r>
      <w:r>
        <w:rPr>
          <w:rFonts w:ascii="Arial" w:hAnsi="Arial" w:cs="Arial"/>
          <w:b/>
          <w:color w:val="365F91" w:themeColor="accent1" w:themeShade="BF"/>
          <w:sz w:val="32"/>
        </w:rPr>
        <w:t xml:space="preserve">                                                           </w:t>
      </w:r>
    </w:p>
    <w:p w:rsidR="00E73B42" w:rsidRDefault="00E73B42" w:rsidP="00422A85">
      <w:pPr>
        <w:pStyle w:val="cvgsua"/>
        <w:spacing w:before="0" w:beforeAutospacing="0" w:after="0" w:afterAutospacing="0" w:line="276" w:lineRule="auto"/>
        <w:rPr>
          <w:rFonts w:ascii="Arial" w:hAnsi="Arial" w:cs="Arial"/>
          <w:b/>
          <w:sz w:val="22"/>
          <w:szCs w:val="22"/>
        </w:rPr>
      </w:pPr>
      <w:r w:rsidRPr="000D2F55">
        <w:rPr>
          <w:rFonts w:ascii="Arial" w:hAnsi="Arial" w:cs="Arial"/>
          <w:noProof/>
          <w:sz w:val="22"/>
          <w:szCs w:val="22"/>
        </w:rPr>
        <mc:AlternateContent>
          <mc:Choice Requires="wps">
            <w:drawing>
              <wp:anchor distT="0" distB="0" distL="114300" distR="114300" simplePos="0" relativeHeight="251664384" behindDoc="0" locked="0" layoutInCell="1" allowOverlap="1" wp14:anchorId="0B472069" wp14:editId="42B319A9">
                <wp:simplePos x="0" y="0"/>
                <wp:positionH relativeFrom="column">
                  <wp:posOffset>21590</wp:posOffset>
                </wp:positionH>
                <wp:positionV relativeFrom="paragraph">
                  <wp:posOffset>30480</wp:posOffset>
                </wp:positionV>
                <wp:extent cx="1188000" cy="0"/>
                <wp:effectExtent l="19050" t="19050" r="31750" b="19050"/>
                <wp:wrapNone/>
                <wp:docPr id="4" name="Straight Connector 4"/>
                <wp:cNvGraphicFramePr/>
                <a:graphic xmlns:a="http://schemas.openxmlformats.org/drawingml/2006/main">
                  <a:graphicData uri="http://schemas.microsoft.com/office/word/2010/wordprocessingShape">
                    <wps:wsp>
                      <wps:cNvCnPr/>
                      <wps:spPr>
                        <a:xfrm flipV="1">
                          <a:off x="0" y="0"/>
                          <a:ext cx="1188000" cy="0"/>
                        </a:xfrm>
                        <a:prstGeom prst="line">
                          <a:avLst/>
                        </a:prstGeom>
                        <a:ln w="28575" cap="rnd">
                          <a:solidFill>
                            <a:schemeClr val="tx1">
                              <a:lumMod val="65000"/>
                              <a:lumOff val="35000"/>
                            </a:schemeClr>
                          </a:solidFill>
                          <a:beve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A38317" id="Straight Connector 4" o:spid="_x0000_s1026" style="position:absolute;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2.4pt" to="95.25pt,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" strokecolor="#5a5a5a [2109]" strokeweight="2.25pt">
                <v:stroke joinstyle="bevel" endcap="round"/>
              </v:line>
            </w:pict>
          </mc:Fallback>
        </mc:AlternateContent>
      </w:r>
    </w:p>
    <w:p w:rsidR="00422A85" w:rsidRDefault="00422A85" w:rsidP="009522DD">
      <w:pPr>
        <w:pStyle w:val="cvgsua"/>
        <w:spacing w:before="0" w:beforeAutospacing="0" w:after="0" w:afterAutospacing="0" w:line="276" w:lineRule="auto"/>
        <w:rPr>
          <w:rStyle w:val="agcmg"/>
          <w:rFonts w:ascii="Arial" w:hAnsi="Arial" w:cs="Arial"/>
          <w:spacing w:val="12"/>
          <w:sz w:val="22"/>
          <w:szCs w:val="22"/>
        </w:rPr>
      </w:pPr>
      <w:r w:rsidRPr="00422A85">
        <w:rPr>
          <w:rFonts w:ascii="Arial" w:hAnsi="Arial" w:cs="Arial"/>
          <w:b/>
          <w:sz w:val="22"/>
          <w:szCs w:val="22"/>
        </w:rPr>
        <w:t>Velammal college of Engineering and Technology</w:t>
      </w:r>
      <w:r>
        <w:rPr>
          <w:rFonts w:ascii="Arial" w:hAnsi="Arial" w:cs="Arial"/>
          <w:b/>
        </w:rPr>
        <w:t xml:space="preserve"> | </w:t>
      </w:r>
      <w:r w:rsidRPr="00422A85">
        <w:rPr>
          <w:rStyle w:val="agcmg"/>
          <w:rFonts w:ascii="Arial" w:hAnsi="Arial" w:cs="Arial"/>
          <w:spacing w:val="12"/>
          <w:sz w:val="22"/>
          <w:szCs w:val="22"/>
        </w:rPr>
        <w:t>2019-2023</w:t>
      </w:r>
      <w:r>
        <w:rPr>
          <w:rFonts w:ascii="Arial" w:hAnsi="Arial" w:cs="Arial"/>
          <w:spacing w:val="12"/>
          <w:sz w:val="22"/>
          <w:szCs w:val="22"/>
        </w:rPr>
        <w:t xml:space="preserve">                                                 </w:t>
      </w:r>
      <w:r w:rsidRPr="00422A85">
        <w:rPr>
          <w:rStyle w:val="agcmg"/>
          <w:rFonts w:ascii="Arial" w:hAnsi="Arial" w:cs="Arial"/>
          <w:spacing w:val="12"/>
          <w:sz w:val="22"/>
          <w:szCs w:val="22"/>
        </w:rPr>
        <w:t>BE-Electronics and Communication Engineering CGPA -8.92</w:t>
      </w:r>
      <w:bookmarkStart w:id="0" w:name="_GoBack"/>
      <w:bookmarkEnd w:id="0"/>
    </w:p>
    <w:p w:rsidR="00422A85" w:rsidRDefault="00422A85" w:rsidP="009522DD">
      <w:pPr>
        <w:pStyle w:val="cvgsua"/>
        <w:spacing w:before="0" w:beforeAutospacing="0" w:after="0" w:afterAutospacing="0" w:line="276" w:lineRule="auto"/>
        <w:rPr>
          <w:rFonts w:ascii="Arial" w:hAnsi="Arial" w:cs="Arial"/>
          <w:b/>
          <w:sz w:val="22"/>
          <w:szCs w:val="22"/>
        </w:rPr>
      </w:pPr>
      <w:r w:rsidRPr="00422A85">
        <w:rPr>
          <w:rStyle w:val="agcmg"/>
          <w:rFonts w:ascii="Arial" w:hAnsi="Arial" w:cs="Arial"/>
          <w:b/>
          <w:bCs/>
          <w:sz w:val="22"/>
          <w:szCs w:val="22"/>
        </w:rPr>
        <w:t>Chandler matriculation and higher secondary school</w:t>
      </w:r>
      <w:r>
        <w:rPr>
          <w:rStyle w:val="agcmg"/>
          <w:rFonts w:ascii="Arial" w:hAnsi="Arial" w:cs="Arial"/>
          <w:b/>
          <w:bCs/>
          <w:sz w:val="22"/>
          <w:szCs w:val="22"/>
        </w:rPr>
        <w:t xml:space="preserve"> </w:t>
      </w:r>
    </w:p>
    <w:p w:rsidR="000D2F55" w:rsidRDefault="00422A85" w:rsidP="009522DD">
      <w:pPr>
        <w:pStyle w:val="cvgsua"/>
        <w:spacing w:before="0" w:beforeAutospacing="0" w:after="0" w:afterAutospacing="0" w:line="276" w:lineRule="auto"/>
        <w:rPr>
          <w:rStyle w:val="agcmg"/>
          <w:rFonts w:ascii="Arial" w:hAnsi="Arial" w:cs="Arial"/>
          <w:spacing w:val="12"/>
          <w:sz w:val="22"/>
          <w:szCs w:val="22"/>
        </w:rPr>
      </w:pPr>
      <w:r w:rsidRPr="00422A85">
        <w:rPr>
          <w:rStyle w:val="agcmg"/>
          <w:rFonts w:ascii="Arial" w:hAnsi="Arial" w:cs="Arial"/>
          <w:spacing w:val="12"/>
          <w:sz w:val="22"/>
          <w:szCs w:val="22"/>
        </w:rPr>
        <w:t>2018-2019</w:t>
      </w:r>
      <w:r>
        <w:rPr>
          <w:rStyle w:val="agcmg"/>
          <w:rFonts w:ascii="Arial" w:hAnsi="Arial" w:cs="Arial"/>
          <w:spacing w:val="12"/>
          <w:sz w:val="22"/>
          <w:szCs w:val="22"/>
        </w:rPr>
        <w:t xml:space="preserve"> </w:t>
      </w:r>
      <w:r>
        <w:rPr>
          <w:rFonts w:ascii="Arial" w:hAnsi="Arial" w:cs="Arial"/>
          <w:spacing w:val="12"/>
          <w:sz w:val="22"/>
          <w:szCs w:val="22"/>
        </w:rPr>
        <w:t xml:space="preserve"> </w:t>
      </w:r>
      <w:r w:rsidRPr="00422A85">
        <w:rPr>
          <w:rStyle w:val="agcmg"/>
          <w:rFonts w:ascii="Arial" w:hAnsi="Arial" w:cs="Arial"/>
          <w:spacing w:val="12"/>
          <w:sz w:val="22"/>
          <w:szCs w:val="22"/>
        </w:rPr>
        <w:t>HSC-77.16%</w:t>
      </w:r>
      <w:r>
        <w:rPr>
          <w:rStyle w:val="agcmg"/>
          <w:rFonts w:ascii="Arial" w:hAnsi="Arial" w:cs="Arial"/>
          <w:spacing w:val="12"/>
          <w:sz w:val="22"/>
          <w:szCs w:val="22"/>
        </w:rPr>
        <w:t xml:space="preserve">  |    </w:t>
      </w:r>
      <w:r w:rsidRPr="00422A85">
        <w:rPr>
          <w:rStyle w:val="agcmg"/>
          <w:rFonts w:ascii="Arial" w:hAnsi="Arial" w:cs="Arial"/>
          <w:spacing w:val="12"/>
          <w:sz w:val="22"/>
          <w:szCs w:val="22"/>
        </w:rPr>
        <w:t>2016-201</w:t>
      </w:r>
      <w:r>
        <w:rPr>
          <w:rStyle w:val="agcmg"/>
          <w:rFonts w:ascii="Arial" w:hAnsi="Arial" w:cs="Arial"/>
          <w:spacing w:val="12"/>
          <w:sz w:val="22"/>
          <w:szCs w:val="22"/>
        </w:rPr>
        <w:t xml:space="preserve">7  </w:t>
      </w:r>
      <w:r w:rsidRPr="00422A85">
        <w:rPr>
          <w:rStyle w:val="agcmg"/>
          <w:rFonts w:ascii="Arial" w:hAnsi="Arial" w:cs="Arial"/>
          <w:spacing w:val="12"/>
          <w:sz w:val="22"/>
          <w:szCs w:val="22"/>
        </w:rPr>
        <w:t>SSLC-96%</w:t>
      </w:r>
    </w:p>
    <w:p w:rsidR="00E73B42" w:rsidRDefault="00E73B42" w:rsidP="00F63F74">
      <w:pPr>
        <w:pStyle w:val="cvgsua"/>
        <w:spacing w:before="0" w:beforeAutospacing="0" w:after="0" w:afterAutospacing="0" w:line="276" w:lineRule="auto"/>
        <w:rPr>
          <w:rStyle w:val="agcmg"/>
          <w:rFonts w:ascii="Arial" w:hAnsi="Arial" w:cs="Arial"/>
          <w:spacing w:val="12"/>
          <w:sz w:val="22"/>
          <w:szCs w:val="22"/>
        </w:rPr>
      </w:pPr>
    </w:p>
    <w:p w:rsidR="00F63F74" w:rsidRDefault="00F63F74" w:rsidP="00A36F19">
      <w:pPr>
        <w:pStyle w:val="cvgsua"/>
        <w:spacing w:before="0" w:beforeAutospacing="0" w:after="0" w:afterAutospacing="0" w:line="276" w:lineRule="auto"/>
        <w:rPr>
          <w:rFonts w:ascii="Arial" w:hAnsi="Arial" w:cs="Arial"/>
          <w:b/>
          <w:color w:val="365F91" w:themeColor="accent1" w:themeShade="BF"/>
          <w:sz w:val="32"/>
        </w:rPr>
      </w:pPr>
      <w:r>
        <w:rPr>
          <w:rFonts w:ascii="Arial" w:hAnsi="Arial" w:cs="Arial"/>
          <w:b/>
          <w:color w:val="365F91" w:themeColor="accent1" w:themeShade="BF"/>
          <w:sz w:val="32"/>
        </w:rPr>
        <w:t>PROJECTS</w:t>
      </w:r>
      <w:r>
        <w:rPr>
          <w:rFonts w:ascii="Arial" w:hAnsi="Arial" w:cs="Arial"/>
          <w:b/>
          <w:color w:val="365F91" w:themeColor="accent1" w:themeShade="BF"/>
          <w:sz w:val="32"/>
        </w:rPr>
        <w:t xml:space="preserve">                             </w:t>
      </w:r>
      <w:r>
        <w:rPr>
          <w:rFonts w:ascii="Arial" w:hAnsi="Arial" w:cs="Arial"/>
          <w:b/>
          <w:color w:val="365F91" w:themeColor="accent1" w:themeShade="BF"/>
          <w:sz w:val="32"/>
        </w:rPr>
        <w:t xml:space="preserve">             </w:t>
      </w:r>
    </w:p>
    <w:p w:rsidR="00E73B42" w:rsidRDefault="008F08E1" w:rsidP="00F63F74">
      <w:pPr>
        <w:pStyle w:val="cvgsua"/>
        <w:spacing w:before="0" w:beforeAutospacing="0" w:after="0" w:afterAutospacing="0" w:line="276" w:lineRule="auto"/>
        <w:rPr>
          <w:rFonts w:ascii="Arial" w:hAnsi="Arial" w:cs="Arial"/>
          <w:spacing w:val="12"/>
          <w:sz w:val="22"/>
          <w:szCs w:val="22"/>
        </w:rPr>
      </w:pPr>
      <w:r w:rsidRPr="000D2F55">
        <w:rPr>
          <w:rFonts w:ascii="Arial" w:hAnsi="Arial" w:cs="Arial"/>
          <w:noProof/>
          <w:sz w:val="22"/>
          <w:szCs w:val="22"/>
        </w:rPr>
        <mc:AlternateContent>
          <mc:Choice Requires="wps">
            <w:drawing>
              <wp:anchor distT="0" distB="0" distL="114300" distR="114300" simplePos="0" relativeHeight="251675648" behindDoc="0" locked="0" layoutInCell="1" allowOverlap="1" wp14:anchorId="47B45CB3" wp14:editId="6D5515DE">
                <wp:simplePos x="0" y="0"/>
                <wp:positionH relativeFrom="column">
                  <wp:posOffset>30480</wp:posOffset>
                </wp:positionH>
                <wp:positionV relativeFrom="paragraph">
                  <wp:posOffset>55245</wp:posOffset>
                </wp:positionV>
                <wp:extent cx="1066800" cy="0"/>
                <wp:effectExtent l="19050" t="19050" r="19050" b="19050"/>
                <wp:wrapNone/>
                <wp:docPr id="5" name="Straight Connector 5"/>
                <wp:cNvGraphicFramePr/>
                <a:graphic xmlns:a="http://schemas.openxmlformats.org/drawingml/2006/main">
                  <a:graphicData uri="http://schemas.microsoft.com/office/word/2010/wordprocessingShape">
                    <wps:wsp>
                      <wps:cNvCnPr/>
                      <wps:spPr>
                        <a:xfrm flipV="1">
                          <a:off x="0" y="0"/>
                          <a:ext cx="1066800" cy="0"/>
                        </a:xfrm>
                        <a:prstGeom prst="line">
                          <a:avLst/>
                        </a:prstGeom>
                        <a:ln w="28575" cap="rnd">
                          <a:solidFill>
                            <a:schemeClr val="tx1">
                              <a:lumMod val="65000"/>
                              <a:lumOff val="35000"/>
                            </a:schemeClr>
                          </a:solidFill>
                          <a:beve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A0BF15" id="Straight Connector 5"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pt,4.35pt" to="86.4pt,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" strokecolor="#5a5a5a [2109]" strokeweight="2.25pt">
                <v:stroke joinstyle="bevel" endcap="round"/>
              </v:line>
            </w:pict>
          </mc:Fallback>
        </mc:AlternateContent>
      </w:r>
    </w:p>
    <w:p w:rsidR="00F63F74" w:rsidRPr="00A36F19" w:rsidRDefault="00F63F74" w:rsidP="00F63F74">
      <w:pPr>
        <w:pStyle w:val="cvgsua"/>
        <w:spacing w:before="0" w:beforeAutospacing="0" w:after="0" w:afterAutospacing="0" w:line="276" w:lineRule="auto"/>
        <w:rPr>
          <w:rFonts w:ascii="Arial" w:hAnsi="Arial" w:cs="Arial"/>
          <w:spacing w:val="12"/>
          <w:sz w:val="22"/>
          <w:szCs w:val="22"/>
        </w:rPr>
      </w:pPr>
      <w:r w:rsidRPr="00A36F19">
        <w:rPr>
          <w:rFonts w:ascii="Arial" w:hAnsi="Arial" w:cs="Arial"/>
          <w:spacing w:val="12"/>
          <w:sz w:val="22"/>
          <w:szCs w:val="22"/>
        </w:rPr>
        <w:t>1.</w:t>
      </w:r>
      <w:r w:rsidR="008F08E1">
        <w:rPr>
          <w:rFonts w:ascii="Arial" w:hAnsi="Arial" w:cs="Arial"/>
          <w:spacing w:val="12"/>
          <w:sz w:val="22"/>
          <w:szCs w:val="22"/>
        </w:rPr>
        <w:t xml:space="preserve"> </w:t>
      </w:r>
      <w:r w:rsidRPr="008F08E1">
        <w:rPr>
          <w:rFonts w:ascii="Arial" w:hAnsi="Arial" w:cs="Arial"/>
          <w:b/>
          <w:spacing w:val="12"/>
          <w:sz w:val="22"/>
          <w:szCs w:val="22"/>
        </w:rPr>
        <w:t>Travel booking website</w:t>
      </w:r>
      <w:r w:rsidRPr="00A36F19">
        <w:rPr>
          <w:rFonts w:ascii="Arial" w:hAnsi="Arial" w:cs="Arial"/>
          <w:spacing w:val="12"/>
          <w:sz w:val="22"/>
          <w:szCs w:val="22"/>
        </w:rPr>
        <w:t xml:space="preserve"> </w:t>
      </w:r>
    </w:p>
    <w:p w:rsidR="00A36F19" w:rsidRPr="00AF39AB" w:rsidRDefault="00F63F74" w:rsidP="00AF39AB">
      <w:pPr>
        <w:pStyle w:val="cvgsua"/>
        <w:spacing w:before="0" w:beforeAutospacing="0" w:after="0" w:afterAutospacing="0" w:line="276" w:lineRule="auto"/>
        <w:ind w:left="360"/>
        <w:rPr>
          <w:rFonts w:ascii="Arial" w:hAnsi="Arial" w:cs="Arial"/>
          <w:spacing w:val="12"/>
          <w:sz w:val="22"/>
          <w:szCs w:val="22"/>
        </w:rPr>
      </w:pPr>
      <w:r w:rsidRPr="00A36F19">
        <w:rPr>
          <w:rFonts w:ascii="Arial" w:hAnsi="Arial" w:cs="Arial"/>
          <w:sz w:val="22"/>
          <w:szCs w:val="22"/>
        </w:rPr>
        <w:t>Designed and developed a responsive travel booking website.</w:t>
      </w:r>
      <w:r w:rsidRPr="00E73B42">
        <w:rPr>
          <w:rFonts w:ascii="Arial" w:hAnsi="Arial" w:cs="Arial"/>
        </w:rPr>
        <w:t>Implemented a functional booking form with user-friendly UI</w:t>
      </w:r>
    </w:p>
    <w:p w:rsidR="00AF39AB" w:rsidRPr="008F08E1" w:rsidRDefault="00F63F74" w:rsidP="00AF39AB">
      <w:pPr>
        <w:spacing w:after="0"/>
        <w:rPr>
          <w:rFonts w:ascii="Arial" w:eastAsia="Times New Roman" w:hAnsi="Arial" w:cs="Arial"/>
          <w:b/>
          <w:spacing w:val="12"/>
          <w:lang w:val="en-IN" w:eastAsia="en-IN"/>
        </w:rPr>
      </w:pPr>
      <w:r w:rsidRPr="008F08E1">
        <w:rPr>
          <w:rFonts w:ascii="Arial" w:eastAsia="Times New Roman" w:hAnsi="Arial" w:cs="Arial"/>
          <w:spacing w:val="12"/>
          <w:lang w:val="en-IN" w:eastAsia="en-IN"/>
        </w:rPr>
        <w:t>2.</w:t>
      </w:r>
      <w:r w:rsidR="008F08E1">
        <w:rPr>
          <w:rFonts w:ascii="Arial" w:eastAsia="Times New Roman" w:hAnsi="Arial" w:cs="Arial"/>
          <w:spacing w:val="12"/>
          <w:lang w:val="en-IN" w:eastAsia="en-IN"/>
        </w:rPr>
        <w:t xml:space="preserve"> </w:t>
      </w:r>
      <w:r w:rsidRPr="008F08E1">
        <w:rPr>
          <w:rFonts w:ascii="Arial" w:eastAsia="Times New Roman" w:hAnsi="Arial" w:cs="Arial"/>
          <w:b/>
          <w:spacing w:val="12"/>
          <w:lang w:val="en-IN" w:eastAsia="en-IN"/>
        </w:rPr>
        <w:t xml:space="preserve">E-commerce website </w:t>
      </w:r>
    </w:p>
    <w:p w:rsidR="00AF39AB" w:rsidRPr="00AF39AB" w:rsidRDefault="00AF39AB" w:rsidP="00AF39AB">
      <w:pPr>
        <w:spacing w:after="0"/>
        <w:rPr>
          <w:rFonts w:ascii="Arial" w:eastAsia="Times New Roman" w:hAnsi="Arial" w:cs="Arial"/>
          <w:lang w:val="en-IN" w:eastAsia="en-IN"/>
        </w:rPr>
      </w:pPr>
      <w:r>
        <w:rPr>
          <w:rFonts w:ascii="Arial" w:eastAsia="Times New Roman" w:hAnsi="Arial" w:cs="Arial"/>
          <w:spacing w:val="12"/>
          <w:lang w:val="en-IN" w:eastAsia="en-IN"/>
        </w:rPr>
        <w:t xml:space="preserve">     </w:t>
      </w:r>
      <w:r w:rsidRPr="00AF39AB">
        <w:rPr>
          <w:rStyle w:val="agcmg"/>
          <w:rFonts w:ascii="Arial" w:hAnsi="Arial" w:cs="Arial"/>
        </w:rPr>
        <w:t xml:space="preserve">Built a responsive e-commerce website with </w:t>
      </w:r>
      <w:r>
        <w:rPr>
          <w:rStyle w:val="agcmg"/>
          <w:rFonts w:ascii="Arial" w:hAnsi="Arial" w:cs="Arial"/>
        </w:rPr>
        <w:t>product listings and shopping cart functionality.</w:t>
      </w:r>
    </w:p>
    <w:p w:rsidR="00AF39AB" w:rsidRDefault="00AF39AB" w:rsidP="00F63F74">
      <w:pPr>
        <w:spacing w:after="0"/>
        <w:rPr>
          <w:rFonts w:ascii="Arial" w:eastAsia="Times New Roman" w:hAnsi="Arial" w:cs="Arial"/>
          <w:spacing w:val="12"/>
          <w:lang w:val="en-IN" w:eastAsia="en-IN"/>
        </w:rPr>
      </w:pPr>
      <w:r>
        <w:rPr>
          <w:rFonts w:ascii="Arial" w:eastAsia="Times New Roman" w:hAnsi="Arial" w:cs="Arial"/>
          <w:lang w:val="en-IN" w:eastAsia="en-IN"/>
        </w:rPr>
        <w:t xml:space="preserve"> </w:t>
      </w:r>
    </w:p>
    <w:p w:rsidR="00A36F19" w:rsidRPr="00AF39AB" w:rsidRDefault="00A36F19" w:rsidP="00F63F74">
      <w:pPr>
        <w:spacing w:after="0"/>
        <w:rPr>
          <w:rFonts w:ascii="Arial" w:eastAsia="Times New Roman" w:hAnsi="Arial" w:cs="Arial"/>
          <w:spacing w:val="12"/>
          <w:lang w:val="en-IN" w:eastAsia="en-IN"/>
        </w:rPr>
      </w:pPr>
      <w:r>
        <w:rPr>
          <w:rFonts w:ascii="Arial" w:hAnsi="Arial" w:cs="Arial"/>
          <w:b/>
          <w:color w:val="365F91" w:themeColor="accent1" w:themeShade="BF"/>
          <w:sz w:val="32"/>
        </w:rPr>
        <w:t>CERTIFICATIONS</w:t>
      </w:r>
      <w:r w:rsidR="003F2136">
        <w:rPr>
          <w:rFonts w:ascii="Arial" w:hAnsi="Arial" w:cs="Arial"/>
          <w:b/>
          <w:color w:val="365F91" w:themeColor="accent1" w:themeShade="BF"/>
          <w:sz w:val="32"/>
        </w:rPr>
        <w:t xml:space="preserve"> AND WORKSHOP</w:t>
      </w:r>
    </w:p>
    <w:p w:rsidR="00AB0464" w:rsidRDefault="00AB0464" w:rsidP="00511621">
      <w:pPr>
        <w:pStyle w:val="ListParagraph"/>
        <w:numPr>
          <w:ilvl w:val="0"/>
          <w:numId w:val="21"/>
        </w:numPr>
        <w:spacing w:after="0"/>
        <w:ind w:left="360"/>
        <w:rPr>
          <w:rFonts w:ascii="Arial" w:hAnsi="Arial" w:cs="Arial"/>
        </w:rPr>
        <w:sectPr w:rsidR="00AB0464" w:rsidSect="00E73B42">
          <w:pgSz w:w="11907" w:h="16839" w:code="9"/>
          <w:pgMar w:top="720" w:right="720" w:bottom="720" w:left="720" w:header="720" w:footer="720" w:gutter="0"/>
          <w:cols w:space="720"/>
          <w:docGrid w:linePitch="360"/>
        </w:sectPr>
      </w:pPr>
    </w:p>
    <w:p w:rsidR="00E73B42" w:rsidRDefault="00E73B42" w:rsidP="00E73B42">
      <w:pPr>
        <w:pStyle w:val="ListParagraph"/>
        <w:spacing w:after="0"/>
        <w:ind w:left="360"/>
        <w:rPr>
          <w:rFonts w:ascii="Arial" w:hAnsi="Arial" w:cs="Arial"/>
        </w:rPr>
      </w:pPr>
      <w:r w:rsidRPr="000D2F55">
        <w:rPr>
          <w:rFonts w:ascii="Arial" w:hAnsi="Arial" w:cs="Arial"/>
          <w:noProof/>
          <w:lang w:val="en-IN" w:eastAsia="en-IN"/>
        </w:rPr>
        <w:lastRenderedPageBreak/>
        <mc:AlternateContent>
          <mc:Choice Requires="wps">
            <w:drawing>
              <wp:anchor distT="0" distB="0" distL="114300" distR="114300" simplePos="0" relativeHeight="251686912" behindDoc="0" locked="0" layoutInCell="1" allowOverlap="1" wp14:anchorId="2B01C451" wp14:editId="7DD52499">
                <wp:simplePos x="0" y="0"/>
                <wp:positionH relativeFrom="column">
                  <wp:posOffset>7620</wp:posOffset>
                </wp:positionH>
                <wp:positionV relativeFrom="paragraph">
                  <wp:posOffset>27940</wp:posOffset>
                </wp:positionV>
                <wp:extent cx="3420000" cy="0"/>
                <wp:effectExtent l="19050" t="19050" r="28575" b="19050"/>
                <wp:wrapNone/>
                <wp:docPr id="6" name="Straight Connector 6"/>
                <wp:cNvGraphicFramePr/>
                <a:graphic xmlns:a="http://schemas.openxmlformats.org/drawingml/2006/main">
                  <a:graphicData uri="http://schemas.microsoft.com/office/word/2010/wordprocessingShape">
                    <wps:wsp>
                      <wps:cNvCnPr/>
                      <wps:spPr>
                        <a:xfrm flipV="1">
                          <a:off x="0" y="0"/>
                          <a:ext cx="3420000" cy="0"/>
                        </a:xfrm>
                        <a:prstGeom prst="line">
                          <a:avLst/>
                        </a:prstGeom>
                        <a:ln w="28575" cap="rnd">
                          <a:solidFill>
                            <a:schemeClr val="tx1">
                              <a:lumMod val="65000"/>
                              <a:lumOff val="35000"/>
                            </a:schemeClr>
                          </a:solidFill>
                          <a:beve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C744F81" id="Straight Connector 6" o:spid="_x0000_s1026" style="position:absolute;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pt,2.2pt" to="269.9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" strokecolor="#5a5a5a [2109]" strokeweight="2.25pt">
                <v:stroke joinstyle="bevel" endcap="round"/>
              </v:line>
            </w:pict>
          </mc:Fallback>
        </mc:AlternateContent>
      </w:r>
    </w:p>
    <w:p w:rsidR="00E73B42" w:rsidRDefault="00E73B42" w:rsidP="00511621">
      <w:pPr>
        <w:pStyle w:val="ListParagraph"/>
        <w:numPr>
          <w:ilvl w:val="0"/>
          <w:numId w:val="21"/>
        </w:numPr>
        <w:spacing w:after="0"/>
        <w:ind w:left="360"/>
        <w:rPr>
          <w:rFonts w:ascii="Arial" w:hAnsi="Arial" w:cs="Arial"/>
        </w:rPr>
        <w:sectPr w:rsidR="00E73B42" w:rsidSect="00E73B42">
          <w:type w:val="continuous"/>
          <w:pgSz w:w="11907" w:h="16839" w:code="9"/>
          <w:pgMar w:top="720" w:right="720" w:bottom="720" w:left="720" w:header="720" w:footer="720" w:gutter="0"/>
          <w:cols w:num="2" w:space="720"/>
          <w:docGrid w:linePitch="360"/>
        </w:sectPr>
      </w:pPr>
    </w:p>
    <w:p w:rsidR="006171C3" w:rsidRPr="006171C3" w:rsidRDefault="00A36F19" w:rsidP="00511621">
      <w:pPr>
        <w:pStyle w:val="ListParagraph"/>
        <w:numPr>
          <w:ilvl w:val="0"/>
          <w:numId w:val="21"/>
        </w:numPr>
        <w:spacing w:after="0"/>
        <w:ind w:left="360"/>
        <w:rPr>
          <w:rFonts w:ascii="Arial" w:hAnsi="Arial" w:cs="Arial"/>
        </w:rPr>
      </w:pPr>
      <w:r w:rsidRPr="006171C3">
        <w:rPr>
          <w:rFonts w:ascii="Arial" w:hAnsi="Arial" w:cs="Arial"/>
        </w:rPr>
        <w:lastRenderedPageBreak/>
        <w:t>Frontend Development Course</w:t>
      </w:r>
      <w:r w:rsidR="006171C3" w:rsidRPr="006171C3">
        <w:rPr>
          <w:rFonts w:ascii="Arial" w:hAnsi="Arial" w:cs="Arial"/>
        </w:rPr>
        <w:t xml:space="preserve"> </w:t>
      </w:r>
      <w:r w:rsidRPr="006171C3">
        <w:rPr>
          <w:rFonts w:ascii="Arial" w:hAnsi="Arial" w:cs="Arial"/>
        </w:rPr>
        <w:t>-</w:t>
      </w:r>
      <w:r w:rsidR="006171C3" w:rsidRPr="006171C3">
        <w:rPr>
          <w:rFonts w:ascii="Arial" w:hAnsi="Arial" w:cs="Arial"/>
        </w:rPr>
        <w:t xml:space="preserve"> </w:t>
      </w:r>
      <w:r w:rsidRPr="006171C3">
        <w:rPr>
          <w:rFonts w:ascii="Arial" w:hAnsi="Arial" w:cs="Arial"/>
        </w:rPr>
        <w:t>Revamp Academy</w:t>
      </w:r>
      <w:r w:rsidR="006171C3" w:rsidRPr="006171C3">
        <w:rPr>
          <w:rFonts w:ascii="Arial" w:hAnsi="Arial" w:cs="Arial"/>
        </w:rPr>
        <w:t xml:space="preserve">                      </w:t>
      </w:r>
    </w:p>
    <w:p w:rsidR="00A36F19" w:rsidRPr="006171C3" w:rsidRDefault="00A36F19" w:rsidP="00511621">
      <w:pPr>
        <w:pStyle w:val="ListParagraph"/>
        <w:numPr>
          <w:ilvl w:val="0"/>
          <w:numId w:val="21"/>
        </w:numPr>
        <w:spacing w:after="0"/>
        <w:ind w:left="360"/>
        <w:rPr>
          <w:rFonts w:ascii="Arial" w:hAnsi="Arial" w:cs="Arial"/>
        </w:rPr>
      </w:pPr>
      <w:r w:rsidRPr="006171C3">
        <w:rPr>
          <w:rFonts w:ascii="Arial" w:hAnsi="Arial" w:cs="Arial"/>
        </w:rPr>
        <w:t>Python</w:t>
      </w:r>
      <w:r w:rsidR="003F2136" w:rsidRPr="006171C3">
        <w:rPr>
          <w:rFonts w:ascii="Arial" w:hAnsi="Arial" w:cs="Arial"/>
        </w:rPr>
        <w:t xml:space="preserve"> course</w:t>
      </w:r>
      <w:r w:rsidR="006171C3" w:rsidRPr="006171C3">
        <w:rPr>
          <w:rFonts w:ascii="Arial" w:hAnsi="Arial" w:cs="Arial"/>
        </w:rPr>
        <w:t xml:space="preserve"> </w:t>
      </w:r>
      <w:r w:rsidRPr="006171C3">
        <w:rPr>
          <w:rFonts w:ascii="Arial" w:hAnsi="Arial" w:cs="Arial"/>
        </w:rPr>
        <w:t>-</w:t>
      </w:r>
      <w:r w:rsidR="006171C3" w:rsidRPr="006171C3">
        <w:rPr>
          <w:rFonts w:ascii="Arial" w:hAnsi="Arial" w:cs="Arial"/>
        </w:rPr>
        <w:t xml:space="preserve"> </w:t>
      </w:r>
      <w:r w:rsidR="003F2136" w:rsidRPr="006171C3">
        <w:rPr>
          <w:rFonts w:ascii="Arial" w:hAnsi="Arial" w:cs="Arial"/>
        </w:rPr>
        <w:t>liveWire</w:t>
      </w:r>
    </w:p>
    <w:p w:rsidR="006171C3" w:rsidRPr="006171C3" w:rsidRDefault="006171C3" w:rsidP="00511621">
      <w:pPr>
        <w:pStyle w:val="ListParagraph"/>
        <w:numPr>
          <w:ilvl w:val="0"/>
          <w:numId w:val="21"/>
        </w:numPr>
        <w:spacing w:after="0"/>
        <w:ind w:left="360"/>
        <w:rPr>
          <w:rFonts w:ascii="Arial" w:hAnsi="Arial" w:cs="Arial"/>
        </w:rPr>
      </w:pPr>
      <w:r w:rsidRPr="006171C3">
        <w:rPr>
          <w:rFonts w:ascii="Arial" w:hAnsi="Arial" w:cs="Arial"/>
        </w:rPr>
        <w:lastRenderedPageBreak/>
        <w:t>React ,</w:t>
      </w:r>
      <w:r w:rsidR="003F2136" w:rsidRPr="006171C3">
        <w:rPr>
          <w:rFonts w:ascii="Arial" w:hAnsi="Arial" w:cs="Arial"/>
        </w:rPr>
        <w:t>Git and GitHub Workshop</w:t>
      </w:r>
      <w:r w:rsidRPr="006171C3">
        <w:rPr>
          <w:rFonts w:ascii="Arial" w:hAnsi="Arial" w:cs="Arial"/>
        </w:rPr>
        <w:t xml:space="preserve"> </w:t>
      </w:r>
      <w:r w:rsidR="003F2136" w:rsidRPr="006171C3">
        <w:rPr>
          <w:rFonts w:ascii="Arial" w:hAnsi="Arial" w:cs="Arial"/>
        </w:rPr>
        <w:t>- LetsUpgrade</w:t>
      </w:r>
      <w:r w:rsidRPr="006171C3">
        <w:rPr>
          <w:rFonts w:ascii="Arial" w:hAnsi="Arial" w:cs="Arial"/>
        </w:rPr>
        <w:t xml:space="preserve">                            </w:t>
      </w:r>
    </w:p>
    <w:p w:rsidR="00E73B42" w:rsidRPr="00AF39AB" w:rsidRDefault="006171C3" w:rsidP="00E73B42">
      <w:pPr>
        <w:pStyle w:val="ListParagraph"/>
        <w:numPr>
          <w:ilvl w:val="0"/>
          <w:numId w:val="21"/>
        </w:numPr>
        <w:spacing w:after="0"/>
        <w:ind w:left="360"/>
        <w:rPr>
          <w:rFonts w:ascii="Arial" w:hAnsi="Arial" w:cs="Arial"/>
        </w:rPr>
        <w:sectPr w:rsidR="00E73B42" w:rsidRPr="00AF39AB" w:rsidSect="00E73B42">
          <w:type w:val="continuous"/>
          <w:pgSz w:w="11907" w:h="16839" w:code="9"/>
          <w:pgMar w:top="720" w:right="720" w:bottom="720" w:left="720" w:header="720" w:footer="720" w:gutter="0"/>
          <w:cols w:num="2" w:space="720"/>
          <w:docGrid w:linePitch="360"/>
        </w:sectPr>
      </w:pPr>
      <w:r w:rsidRPr="006171C3">
        <w:rPr>
          <w:rFonts w:ascii="Arial" w:hAnsi="Arial" w:cs="Arial"/>
        </w:rPr>
        <w:t xml:space="preserve">User experience - Future </w:t>
      </w:r>
      <w:r w:rsidR="00E73B42">
        <w:rPr>
          <w:rFonts w:ascii="Arial" w:hAnsi="Arial" w:cs="Arial"/>
        </w:rPr>
        <w:t>Learn</w:t>
      </w:r>
    </w:p>
    <w:p w:rsidR="00E73B42" w:rsidRDefault="00E73B42" w:rsidP="00AF39AB">
      <w:pPr>
        <w:spacing w:after="0" w:line="300" w:lineRule="exact"/>
        <w:rPr>
          <w:rFonts w:ascii="Arial" w:hAnsi="Arial" w:cs="Arial"/>
          <w:b/>
          <w:color w:val="365F91" w:themeColor="accent1" w:themeShade="BF"/>
          <w:sz w:val="32"/>
        </w:rPr>
        <w:sectPr w:rsidR="00E73B42" w:rsidSect="00E73B42">
          <w:type w:val="continuous"/>
          <w:pgSz w:w="11907" w:h="16839" w:code="9"/>
          <w:pgMar w:top="720" w:right="720" w:bottom="720" w:left="720" w:header="720" w:footer="720" w:gutter="0"/>
          <w:cols w:space="720"/>
          <w:docGrid w:linePitch="360"/>
        </w:sectPr>
      </w:pPr>
    </w:p>
    <w:p w:rsidR="00605E9C" w:rsidRPr="00E73B42" w:rsidRDefault="00605E9C" w:rsidP="00AF39AB">
      <w:pPr>
        <w:spacing w:after="0" w:line="300" w:lineRule="exact"/>
        <w:rPr>
          <w:rFonts w:ascii="Arial" w:hAnsi="Arial" w:cs="Arial"/>
          <w:b/>
          <w:color w:val="365F91" w:themeColor="accent1" w:themeShade="BF"/>
          <w:sz w:val="32"/>
        </w:rPr>
      </w:pPr>
      <w:r w:rsidRPr="00E73B42">
        <w:rPr>
          <w:rFonts w:ascii="Arial" w:hAnsi="Arial" w:cs="Arial"/>
          <w:b/>
          <w:color w:val="365F91" w:themeColor="accent1" w:themeShade="BF"/>
          <w:sz w:val="32"/>
        </w:rPr>
        <w:lastRenderedPageBreak/>
        <w:t>ACHIEVEMENTS</w:t>
      </w:r>
    </w:p>
    <w:p w:rsidR="00E73B42" w:rsidRPr="00E73B42" w:rsidRDefault="00E73B42" w:rsidP="00E73B42">
      <w:pPr>
        <w:pStyle w:val="NormalWeb"/>
        <w:spacing w:before="0" w:beforeAutospacing="0" w:after="0" w:afterAutospacing="0" w:line="276" w:lineRule="auto"/>
        <w:ind w:left="360"/>
        <w:rPr>
          <w:rStyle w:val="Strong"/>
          <w:rFonts w:ascii="Arial" w:hAnsi="Arial" w:cs="Arial"/>
          <w:b w:val="0"/>
          <w:bCs w:val="0"/>
          <w:sz w:val="22"/>
          <w:szCs w:val="22"/>
        </w:rPr>
      </w:pPr>
      <w:r w:rsidRPr="000D2F55">
        <w:rPr>
          <w:noProof/>
          <w:sz w:val="22"/>
        </w:rPr>
        <mc:AlternateContent>
          <mc:Choice Requires="wps">
            <w:drawing>
              <wp:anchor distT="0" distB="0" distL="114300" distR="114300" simplePos="0" relativeHeight="251713536" behindDoc="0" locked="0" layoutInCell="1" allowOverlap="1" wp14:anchorId="7FCB473C" wp14:editId="3478C28E">
                <wp:simplePos x="0" y="0"/>
                <wp:positionH relativeFrom="column">
                  <wp:posOffset>19050</wp:posOffset>
                </wp:positionH>
                <wp:positionV relativeFrom="paragraph">
                  <wp:posOffset>84455</wp:posOffset>
                </wp:positionV>
                <wp:extent cx="1574800" cy="0"/>
                <wp:effectExtent l="19050" t="19050" r="25400" b="19050"/>
                <wp:wrapNone/>
                <wp:docPr id="7" name="Straight Connector 7"/>
                <wp:cNvGraphicFramePr/>
                <a:graphic xmlns:a="http://schemas.openxmlformats.org/drawingml/2006/main">
                  <a:graphicData uri="http://schemas.microsoft.com/office/word/2010/wordprocessingShape">
                    <wps:wsp>
                      <wps:cNvCnPr/>
                      <wps:spPr>
                        <a:xfrm flipV="1">
                          <a:off x="0" y="0"/>
                          <a:ext cx="1574800" cy="0"/>
                        </a:xfrm>
                        <a:prstGeom prst="line">
                          <a:avLst/>
                        </a:prstGeom>
                        <a:ln w="28575" cap="rnd">
                          <a:solidFill>
                            <a:schemeClr val="tx1">
                              <a:lumMod val="65000"/>
                              <a:lumOff val="35000"/>
                            </a:schemeClr>
                          </a:solidFill>
                          <a:beve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7FF823" id="Straight Connector 7"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6.65pt" to="125.5pt,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" strokecolor="#5a5a5a [2109]" strokeweight="2.25pt">
                <v:stroke joinstyle="bevel" endcap="round"/>
              </v:line>
            </w:pict>
          </mc:Fallback>
        </mc:AlternateContent>
      </w:r>
    </w:p>
    <w:p w:rsidR="005D6AD8" w:rsidRDefault="005D6AD8" w:rsidP="00AB0464">
      <w:pPr>
        <w:pStyle w:val="NormalWeb"/>
        <w:numPr>
          <w:ilvl w:val="0"/>
          <w:numId w:val="21"/>
        </w:numPr>
        <w:spacing w:before="0" w:beforeAutospacing="0" w:after="0" w:afterAutospacing="0" w:line="276" w:lineRule="auto"/>
        <w:ind w:left="360"/>
        <w:rPr>
          <w:rStyle w:val="Strong"/>
          <w:rFonts w:ascii="Arial" w:hAnsi="Arial" w:cs="Arial"/>
          <w:b w:val="0"/>
          <w:sz w:val="22"/>
          <w:szCs w:val="22"/>
        </w:rPr>
        <w:sectPr w:rsidR="005D6AD8" w:rsidSect="00E73B42">
          <w:type w:val="continuous"/>
          <w:pgSz w:w="11907" w:h="16839" w:code="9"/>
          <w:pgMar w:top="720" w:right="720" w:bottom="720" w:left="720" w:header="720" w:footer="720" w:gutter="0"/>
          <w:cols w:space="720"/>
          <w:docGrid w:linePitch="360"/>
        </w:sectPr>
      </w:pPr>
    </w:p>
    <w:p w:rsidR="00511621" w:rsidRPr="00AB0464" w:rsidRDefault="005955C6" w:rsidP="00AB0464">
      <w:pPr>
        <w:pStyle w:val="NormalWeb"/>
        <w:numPr>
          <w:ilvl w:val="0"/>
          <w:numId w:val="21"/>
        </w:numPr>
        <w:spacing w:before="0" w:beforeAutospacing="0" w:after="0" w:afterAutospacing="0" w:line="276" w:lineRule="auto"/>
        <w:ind w:left="360"/>
        <w:rPr>
          <w:rFonts w:ascii="Arial" w:hAnsi="Arial" w:cs="Arial"/>
          <w:sz w:val="22"/>
          <w:szCs w:val="22"/>
        </w:rPr>
      </w:pPr>
      <w:r w:rsidRPr="00AB0464">
        <w:rPr>
          <w:rStyle w:val="Strong"/>
          <w:rFonts w:ascii="Arial" w:hAnsi="Arial" w:cs="Arial"/>
          <w:b w:val="0"/>
          <w:sz w:val="22"/>
          <w:szCs w:val="22"/>
        </w:rPr>
        <w:lastRenderedPageBreak/>
        <w:t>1st Prize</w:t>
      </w:r>
      <w:r w:rsidRPr="00AB0464">
        <w:rPr>
          <w:rFonts w:ascii="Arial" w:hAnsi="Arial" w:cs="Arial"/>
          <w:sz w:val="22"/>
          <w:szCs w:val="22"/>
        </w:rPr>
        <w:t xml:space="preserve"> in </w:t>
      </w:r>
      <w:r w:rsidRPr="00AB0464">
        <w:rPr>
          <w:rStyle w:val="Emphasis"/>
          <w:rFonts w:ascii="Arial" w:hAnsi="Arial" w:cs="Arial"/>
          <w:i w:val="0"/>
          <w:sz w:val="22"/>
          <w:szCs w:val="22"/>
        </w:rPr>
        <w:t>Circuit Debugging Competition</w:t>
      </w:r>
      <w:r w:rsidR="00511621" w:rsidRPr="00AB0464">
        <w:rPr>
          <w:rFonts w:ascii="Arial" w:hAnsi="Arial" w:cs="Arial"/>
          <w:sz w:val="22"/>
          <w:szCs w:val="22"/>
        </w:rPr>
        <w:t xml:space="preserve"> </w:t>
      </w:r>
    </w:p>
    <w:p w:rsidR="005955C6" w:rsidRDefault="005955C6" w:rsidP="00AB0464">
      <w:pPr>
        <w:pStyle w:val="NormalWeb"/>
        <w:numPr>
          <w:ilvl w:val="0"/>
          <w:numId w:val="25"/>
        </w:numPr>
        <w:spacing w:before="0" w:beforeAutospacing="0" w:after="0" w:afterAutospacing="0" w:line="276" w:lineRule="auto"/>
        <w:ind w:left="360"/>
        <w:rPr>
          <w:rFonts w:ascii="Arial" w:hAnsi="Arial" w:cs="Arial"/>
          <w:sz w:val="22"/>
          <w:szCs w:val="22"/>
        </w:rPr>
      </w:pPr>
      <w:r w:rsidRPr="00511621">
        <w:rPr>
          <w:rFonts w:ascii="Arial" w:hAnsi="Arial" w:cs="Arial"/>
          <w:sz w:val="22"/>
          <w:szCs w:val="22"/>
        </w:rPr>
        <w:t xml:space="preserve">Secured </w:t>
      </w:r>
      <w:r w:rsidR="00B105B0">
        <w:rPr>
          <w:rStyle w:val="Strong"/>
          <w:rFonts w:ascii="Arial" w:hAnsi="Arial" w:cs="Arial"/>
          <w:b w:val="0"/>
          <w:sz w:val="22"/>
          <w:szCs w:val="22"/>
        </w:rPr>
        <w:t xml:space="preserve">School Third </w:t>
      </w:r>
      <w:r w:rsidRPr="00511621">
        <w:rPr>
          <w:rStyle w:val="Strong"/>
          <w:rFonts w:ascii="Arial" w:hAnsi="Arial" w:cs="Arial"/>
          <w:b w:val="0"/>
          <w:sz w:val="22"/>
          <w:szCs w:val="22"/>
        </w:rPr>
        <w:t>in SSLC Board Exams</w:t>
      </w:r>
      <w:r w:rsidRPr="00511621">
        <w:rPr>
          <w:rFonts w:ascii="Arial" w:hAnsi="Arial" w:cs="Arial"/>
          <w:sz w:val="22"/>
          <w:szCs w:val="22"/>
        </w:rPr>
        <w:t xml:space="preserve"> </w:t>
      </w:r>
    </w:p>
    <w:p w:rsidR="005D6AD8" w:rsidRPr="00511621" w:rsidRDefault="005D6AD8" w:rsidP="005D6AD8">
      <w:pPr>
        <w:pStyle w:val="NormalWeb"/>
        <w:spacing w:before="0" w:beforeAutospacing="0" w:after="0" w:afterAutospacing="0" w:line="276" w:lineRule="auto"/>
        <w:ind w:left="360"/>
        <w:rPr>
          <w:rFonts w:ascii="Arial" w:hAnsi="Arial" w:cs="Arial"/>
          <w:sz w:val="22"/>
          <w:szCs w:val="22"/>
        </w:rPr>
      </w:pPr>
    </w:p>
    <w:p w:rsidR="005D6AD8" w:rsidRPr="005D6AD8" w:rsidRDefault="005955C6" w:rsidP="00AB0464">
      <w:pPr>
        <w:pStyle w:val="NormalWeb"/>
        <w:numPr>
          <w:ilvl w:val="0"/>
          <w:numId w:val="25"/>
        </w:numPr>
        <w:spacing w:before="0" w:beforeAutospacing="0" w:after="0" w:afterAutospacing="0" w:line="276" w:lineRule="auto"/>
        <w:ind w:left="360"/>
        <w:rPr>
          <w:rStyle w:val="Strong"/>
          <w:rFonts w:ascii="Arial" w:hAnsi="Arial" w:cs="Arial"/>
          <w:b w:val="0"/>
          <w:bCs w:val="0"/>
          <w:sz w:val="22"/>
          <w:szCs w:val="22"/>
        </w:rPr>
      </w:pPr>
      <w:r w:rsidRPr="00511621">
        <w:rPr>
          <w:rFonts w:ascii="Arial" w:hAnsi="Arial" w:cs="Arial"/>
          <w:sz w:val="22"/>
          <w:szCs w:val="22"/>
        </w:rPr>
        <w:lastRenderedPageBreak/>
        <w:t xml:space="preserve">Achieved </w:t>
      </w:r>
      <w:r w:rsidR="0018352F">
        <w:rPr>
          <w:rStyle w:val="Strong"/>
          <w:rFonts w:ascii="Arial" w:hAnsi="Arial" w:cs="Arial"/>
          <w:b w:val="0"/>
          <w:sz w:val="22"/>
          <w:szCs w:val="22"/>
        </w:rPr>
        <w:t xml:space="preserve">School First </w:t>
      </w:r>
      <w:r w:rsidR="005D6AD8">
        <w:rPr>
          <w:rStyle w:val="Strong"/>
          <w:rFonts w:ascii="Arial" w:hAnsi="Arial" w:cs="Arial"/>
          <w:b w:val="0"/>
          <w:sz w:val="22"/>
          <w:szCs w:val="22"/>
        </w:rPr>
        <w:t>in Biology -HSC</w:t>
      </w:r>
    </w:p>
    <w:p w:rsidR="005D6AD8" w:rsidRPr="005D6AD8" w:rsidRDefault="005D6AD8" w:rsidP="008F08E1">
      <w:pPr>
        <w:pStyle w:val="NormalWeb"/>
        <w:spacing w:before="0" w:beforeAutospacing="0" w:after="0" w:afterAutospacing="0" w:line="276" w:lineRule="auto"/>
        <w:ind w:left="360"/>
        <w:rPr>
          <w:rFonts w:ascii="Arial" w:hAnsi="Arial" w:cs="Arial"/>
          <w:sz w:val="22"/>
          <w:szCs w:val="22"/>
        </w:rPr>
        <w:sectPr w:rsidR="005D6AD8" w:rsidRPr="005D6AD8" w:rsidSect="005D6AD8">
          <w:type w:val="continuous"/>
          <w:pgSz w:w="11907" w:h="16839" w:code="9"/>
          <w:pgMar w:top="720" w:right="720" w:bottom="720" w:left="720" w:header="720" w:footer="720" w:gutter="0"/>
          <w:cols w:num="2" w:space="720"/>
          <w:docGrid w:linePitch="360"/>
        </w:sectPr>
      </w:pPr>
      <w:r>
        <w:rPr>
          <w:rFonts w:ascii="Arial" w:hAnsi="Arial" w:cs="Arial"/>
          <w:sz w:val="22"/>
          <w:szCs w:val="22"/>
        </w:rPr>
        <w:t xml:space="preserve"> </w:t>
      </w:r>
    </w:p>
    <w:p w:rsidR="00AF39AB" w:rsidRDefault="00AF39AB" w:rsidP="005D6AD8">
      <w:pPr>
        <w:spacing w:after="0"/>
        <w:rPr>
          <w:rFonts w:ascii="Arial" w:hAnsi="Arial" w:cs="Arial"/>
          <w:b/>
          <w:color w:val="365F91" w:themeColor="accent1" w:themeShade="BF"/>
          <w:sz w:val="32"/>
        </w:rPr>
      </w:pPr>
      <w:r>
        <w:rPr>
          <w:rFonts w:ascii="Arial" w:hAnsi="Arial" w:cs="Arial"/>
          <w:b/>
          <w:color w:val="365F91" w:themeColor="accent1" w:themeShade="BF"/>
          <w:sz w:val="32"/>
        </w:rPr>
        <w:lastRenderedPageBreak/>
        <w:t>HOBBIES</w:t>
      </w:r>
    </w:p>
    <w:p w:rsidR="005D6AD8" w:rsidRDefault="008F08E1" w:rsidP="005D6AD8">
      <w:pPr>
        <w:spacing w:after="0"/>
        <w:rPr>
          <w:rStyle w:val="Strong"/>
          <w:rFonts w:ascii="Arial" w:hAnsi="Arial" w:cs="Arial"/>
          <w:b w:val="0"/>
        </w:rPr>
      </w:pPr>
      <w:r w:rsidRPr="000D2F55">
        <w:rPr>
          <w:rFonts w:ascii="Arial" w:hAnsi="Arial" w:cs="Arial"/>
          <w:noProof/>
          <w:lang w:val="en-IN" w:eastAsia="en-IN"/>
        </w:rPr>
        <mc:AlternateContent>
          <mc:Choice Requires="wps">
            <w:drawing>
              <wp:anchor distT="0" distB="0" distL="114300" distR="114300" simplePos="0" relativeHeight="251740160" behindDoc="0" locked="0" layoutInCell="1" allowOverlap="1" wp14:anchorId="4CBE87FB" wp14:editId="44738326">
                <wp:simplePos x="0" y="0"/>
                <wp:positionH relativeFrom="column">
                  <wp:posOffset>21590</wp:posOffset>
                </wp:positionH>
                <wp:positionV relativeFrom="paragraph">
                  <wp:posOffset>28575</wp:posOffset>
                </wp:positionV>
                <wp:extent cx="898072" cy="0"/>
                <wp:effectExtent l="19050" t="19050" r="35560" b="19050"/>
                <wp:wrapNone/>
                <wp:docPr id="10" name="Straight Connector 10"/>
                <wp:cNvGraphicFramePr/>
                <a:graphic xmlns:a="http://schemas.openxmlformats.org/drawingml/2006/main">
                  <a:graphicData uri="http://schemas.microsoft.com/office/word/2010/wordprocessingShape">
                    <wps:wsp>
                      <wps:cNvCnPr/>
                      <wps:spPr>
                        <a:xfrm flipV="1">
                          <a:off x="0" y="0"/>
                          <a:ext cx="898072" cy="0"/>
                        </a:xfrm>
                        <a:prstGeom prst="line">
                          <a:avLst/>
                        </a:prstGeom>
                        <a:ln w="28575" cap="rnd">
                          <a:solidFill>
                            <a:schemeClr val="tx1">
                              <a:lumMod val="65000"/>
                              <a:lumOff val="35000"/>
                            </a:schemeClr>
                          </a:solidFill>
                          <a:bevel/>
                          <a:headEnd type="non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8DCDAA" id="Straight Connector 10" o:spid="_x0000_s1026" style="position:absolute;flip:y;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2.25pt" to="72.4pt,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" strokecolor="#5a5a5a [2109]" strokeweight="2.25pt">
                <v:stroke joinstyle="bevel" endcap="round"/>
              </v:line>
            </w:pict>
          </mc:Fallback>
        </mc:AlternateContent>
      </w:r>
    </w:p>
    <w:p w:rsidR="00AF39AB" w:rsidRPr="009522DD" w:rsidRDefault="004E340F" w:rsidP="009522DD">
      <w:pPr>
        <w:spacing w:after="0"/>
        <w:rPr>
          <w:rStyle w:val="Strong"/>
          <w:rFonts w:ascii="Arial" w:hAnsi="Arial" w:cs="Arial"/>
          <w:bCs w:val="0"/>
          <w:color w:val="365F91" w:themeColor="accent1" w:themeShade="BF"/>
          <w:sz w:val="32"/>
        </w:rPr>
      </w:pPr>
      <w:r w:rsidRPr="009522DD">
        <w:rPr>
          <w:rStyle w:val="Strong"/>
          <w:rFonts w:ascii="Arial" w:hAnsi="Arial" w:cs="Arial"/>
          <w:b w:val="0"/>
        </w:rPr>
        <w:t xml:space="preserve">Painting </w:t>
      </w:r>
      <w:r w:rsidR="00EA36A4" w:rsidRPr="009522DD">
        <w:rPr>
          <w:rStyle w:val="Strong"/>
          <w:rFonts w:ascii="Arial" w:hAnsi="Arial" w:cs="Arial"/>
          <w:b w:val="0"/>
        </w:rPr>
        <w:t>&amp; Creative art</w:t>
      </w:r>
      <w:r w:rsidR="005D6AD8" w:rsidRPr="009522DD">
        <w:rPr>
          <w:rStyle w:val="Strong"/>
          <w:rFonts w:ascii="Arial" w:hAnsi="Arial" w:cs="Arial"/>
          <w:b w:val="0"/>
        </w:rPr>
        <w:t xml:space="preserve"> Making</w:t>
      </w:r>
      <w:r w:rsidR="008F08E1" w:rsidRPr="009522DD">
        <w:rPr>
          <w:rStyle w:val="Strong"/>
          <w:rFonts w:ascii="Arial" w:hAnsi="Arial" w:cs="Arial"/>
          <w:b w:val="0"/>
        </w:rPr>
        <w:t>.</w:t>
      </w:r>
    </w:p>
    <w:p w:rsidR="0018352F" w:rsidRPr="009522DD" w:rsidRDefault="004E340F" w:rsidP="009522DD">
      <w:pPr>
        <w:spacing w:after="0" w:line="240" w:lineRule="auto"/>
        <w:rPr>
          <w:rFonts w:ascii="Arial" w:hAnsi="Arial" w:cs="Arial"/>
        </w:rPr>
      </w:pPr>
      <w:r w:rsidRPr="009522DD">
        <w:rPr>
          <w:rStyle w:val="Strong"/>
          <w:rFonts w:ascii="Arial" w:hAnsi="Arial" w:cs="Arial"/>
          <w:b w:val="0"/>
        </w:rPr>
        <w:t>Listening to music</w:t>
      </w:r>
      <w:r w:rsidR="005D6AD8" w:rsidRPr="009522DD">
        <w:rPr>
          <w:rStyle w:val="Strong"/>
          <w:rFonts w:ascii="Arial" w:hAnsi="Arial" w:cs="Arial"/>
          <w:b w:val="0"/>
        </w:rPr>
        <w:t xml:space="preserve"> </w:t>
      </w:r>
      <w:r w:rsidR="00AF39AB" w:rsidRPr="009522DD">
        <w:rPr>
          <w:rStyle w:val="Strong"/>
          <w:rFonts w:ascii="Arial" w:hAnsi="Arial" w:cs="Arial"/>
          <w:b w:val="0"/>
        </w:rPr>
        <w:t>,</w:t>
      </w:r>
      <w:r w:rsidR="005D6AD8" w:rsidRPr="009522DD">
        <w:rPr>
          <w:rStyle w:val="Strong"/>
          <w:rFonts w:ascii="Arial" w:hAnsi="Arial" w:cs="Arial"/>
          <w:b w:val="0"/>
        </w:rPr>
        <w:t xml:space="preserve"> </w:t>
      </w:r>
      <w:r w:rsidR="00AF39AB" w:rsidRPr="009522DD">
        <w:rPr>
          <w:rStyle w:val="Strong"/>
          <w:rFonts w:ascii="Arial" w:hAnsi="Arial" w:cs="Arial"/>
          <w:b w:val="0"/>
        </w:rPr>
        <w:t>Playing Shuttl</w:t>
      </w:r>
      <w:r w:rsidR="008F08E1" w:rsidRPr="009522DD">
        <w:rPr>
          <w:rStyle w:val="Strong"/>
          <w:rFonts w:ascii="Arial" w:hAnsi="Arial" w:cs="Arial"/>
          <w:b w:val="0"/>
        </w:rPr>
        <w:t>e.</w:t>
      </w:r>
      <w:r w:rsidR="00FF6283" w:rsidRPr="009522DD">
        <w:rPr>
          <w:rFonts w:ascii="Arial" w:hAnsi="Arial" w:cs="Arial"/>
        </w:rPr>
        <w:t xml:space="preserve"> </w:t>
      </w:r>
    </w:p>
    <w:sectPr w:rsidR="0018352F" w:rsidRPr="009522DD" w:rsidSect="00E73B42">
      <w:type w:val="continuous"/>
      <w:pgSz w:w="11907" w:h="16839" w:code="9"/>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462D" w:rsidRDefault="007B462D" w:rsidP="00B105B0">
      <w:pPr>
        <w:spacing w:after="0" w:line="240" w:lineRule="auto"/>
      </w:pPr>
      <w:r>
        <w:separator/>
      </w:r>
    </w:p>
  </w:endnote>
  <w:endnote w:type="continuationSeparator" w:id="0">
    <w:p w:rsidR="007B462D" w:rsidRDefault="007B462D" w:rsidP="00B105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462D" w:rsidRDefault="007B462D" w:rsidP="00B105B0">
      <w:pPr>
        <w:spacing w:after="0" w:line="240" w:lineRule="auto"/>
      </w:pPr>
      <w:r>
        <w:separator/>
      </w:r>
    </w:p>
  </w:footnote>
  <w:footnote w:type="continuationSeparator" w:id="0">
    <w:p w:rsidR="007B462D" w:rsidRDefault="007B462D" w:rsidP="00B105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45A2B11"/>
    <w:multiLevelType w:val="hybridMultilevel"/>
    <w:tmpl w:val="1598CE90"/>
    <w:lvl w:ilvl="0" w:tplc="40090001">
      <w:start w:val="2"/>
      <w:numFmt w:val="bullet"/>
      <w:lvlText w:val=""/>
      <w:lvlJc w:val="left"/>
      <w:pPr>
        <w:ind w:left="720" w:hanging="360"/>
      </w:pPr>
      <w:rPr>
        <w:rFonts w:ascii="Symbol" w:eastAsia="Times New Roman" w:hAnsi="Symbol" w:cs="Times New Roman"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5FE22D2"/>
    <w:multiLevelType w:val="hybridMultilevel"/>
    <w:tmpl w:val="12B62F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88166A7"/>
    <w:multiLevelType w:val="hybridMultilevel"/>
    <w:tmpl w:val="AA003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11727728"/>
    <w:multiLevelType w:val="hybridMultilevel"/>
    <w:tmpl w:val="16C048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13735FC8"/>
    <w:multiLevelType w:val="hybridMultilevel"/>
    <w:tmpl w:val="8A4C15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1DB84CA5"/>
    <w:multiLevelType w:val="multilevel"/>
    <w:tmpl w:val="274E2B4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nsid w:val="24143C94"/>
    <w:multiLevelType w:val="hybridMultilevel"/>
    <w:tmpl w:val="7924DA3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6">
    <w:nsid w:val="31A3063A"/>
    <w:multiLevelType w:val="multilevel"/>
    <w:tmpl w:val="1396C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0FB13E0"/>
    <w:multiLevelType w:val="hybridMultilevel"/>
    <w:tmpl w:val="5902F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4B5F3B65"/>
    <w:multiLevelType w:val="hybridMultilevel"/>
    <w:tmpl w:val="C4E2C7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55AC796E"/>
    <w:multiLevelType w:val="hybridMultilevel"/>
    <w:tmpl w:val="985C6C5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nsid w:val="5757754D"/>
    <w:multiLevelType w:val="hybridMultilevel"/>
    <w:tmpl w:val="93C468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1">
    <w:nsid w:val="59B06C11"/>
    <w:multiLevelType w:val="hybridMultilevel"/>
    <w:tmpl w:val="239692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nsid w:val="5D8466AA"/>
    <w:multiLevelType w:val="multilevel"/>
    <w:tmpl w:val="90660B4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nsid w:val="60AA18FC"/>
    <w:multiLevelType w:val="hybridMultilevel"/>
    <w:tmpl w:val="7B1C673E"/>
    <w:lvl w:ilvl="0" w:tplc="40090001">
      <w:start w:val="1"/>
      <w:numFmt w:val="bullet"/>
      <w:lvlText w:val=""/>
      <w:lvlJc w:val="left"/>
      <w:pPr>
        <w:ind w:left="380" w:hanging="360"/>
      </w:pPr>
      <w:rPr>
        <w:rFonts w:ascii="Symbol" w:hAnsi="Symbol" w:hint="default"/>
      </w:rPr>
    </w:lvl>
    <w:lvl w:ilvl="1" w:tplc="40090003" w:tentative="1">
      <w:start w:val="1"/>
      <w:numFmt w:val="bullet"/>
      <w:lvlText w:val="o"/>
      <w:lvlJc w:val="left"/>
      <w:pPr>
        <w:ind w:left="1100" w:hanging="360"/>
      </w:pPr>
      <w:rPr>
        <w:rFonts w:ascii="Courier New" w:hAnsi="Courier New" w:cs="Courier New" w:hint="default"/>
      </w:rPr>
    </w:lvl>
    <w:lvl w:ilvl="2" w:tplc="40090005" w:tentative="1">
      <w:start w:val="1"/>
      <w:numFmt w:val="bullet"/>
      <w:lvlText w:val=""/>
      <w:lvlJc w:val="left"/>
      <w:pPr>
        <w:ind w:left="1820" w:hanging="360"/>
      </w:pPr>
      <w:rPr>
        <w:rFonts w:ascii="Wingdings" w:hAnsi="Wingdings" w:hint="default"/>
      </w:rPr>
    </w:lvl>
    <w:lvl w:ilvl="3" w:tplc="40090001" w:tentative="1">
      <w:start w:val="1"/>
      <w:numFmt w:val="bullet"/>
      <w:lvlText w:val=""/>
      <w:lvlJc w:val="left"/>
      <w:pPr>
        <w:ind w:left="2540" w:hanging="360"/>
      </w:pPr>
      <w:rPr>
        <w:rFonts w:ascii="Symbol" w:hAnsi="Symbol" w:hint="default"/>
      </w:rPr>
    </w:lvl>
    <w:lvl w:ilvl="4" w:tplc="40090003" w:tentative="1">
      <w:start w:val="1"/>
      <w:numFmt w:val="bullet"/>
      <w:lvlText w:val="o"/>
      <w:lvlJc w:val="left"/>
      <w:pPr>
        <w:ind w:left="3260" w:hanging="360"/>
      </w:pPr>
      <w:rPr>
        <w:rFonts w:ascii="Courier New" w:hAnsi="Courier New" w:cs="Courier New" w:hint="default"/>
      </w:rPr>
    </w:lvl>
    <w:lvl w:ilvl="5" w:tplc="40090005" w:tentative="1">
      <w:start w:val="1"/>
      <w:numFmt w:val="bullet"/>
      <w:lvlText w:val=""/>
      <w:lvlJc w:val="left"/>
      <w:pPr>
        <w:ind w:left="3980" w:hanging="360"/>
      </w:pPr>
      <w:rPr>
        <w:rFonts w:ascii="Wingdings" w:hAnsi="Wingdings" w:hint="default"/>
      </w:rPr>
    </w:lvl>
    <w:lvl w:ilvl="6" w:tplc="40090001" w:tentative="1">
      <w:start w:val="1"/>
      <w:numFmt w:val="bullet"/>
      <w:lvlText w:val=""/>
      <w:lvlJc w:val="left"/>
      <w:pPr>
        <w:ind w:left="4700" w:hanging="360"/>
      </w:pPr>
      <w:rPr>
        <w:rFonts w:ascii="Symbol" w:hAnsi="Symbol" w:hint="default"/>
      </w:rPr>
    </w:lvl>
    <w:lvl w:ilvl="7" w:tplc="40090003" w:tentative="1">
      <w:start w:val="1"/>
      <w:numFmt w:val="bullet"/>
      <w:lvlText w:val="o"/>
      <w:lvlJc w:val="left"/>
      <w:pPr>
        <w:ind w:left="5420" w:hanging="360"/>
      </w:pPr>
      <w:rPr>
        <w:rFonts w:ascii="Courier New" w:hAnsi="Courier New" w:cs="Courier New" w:hint="default"/>
      </w:rPr>
    </w:lvl>
    <w:lvl w:ilvl="8" w:tplc="40090005" w:tentative="1">
      <w:start w:val="1"/>
      <w:numFmt w:val="bullet"/>
      <w:lvlText w:val=""/>
      <w:lvlJc w:val="left"/>
      <w:pPr>
        <w:ind w:left="6140" w:hanging="360"/>
      </w:pPr>
      <w:rPr>
        <w:rFonts w:ascii="Wingdings" w:hAnsi="Wingdings" w:hint="default"/>
      </w:rPr>
    </w:lvl>
  </w:abstractNum>
  <w:abstractNum w:abstractNumId="24">
    <w:nsid w:val="634F2C00"/>
    <w:multiLevelType w:val="hybridMultilevel"/>
    <w:tmpl w:val="66820A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nsid w:val="67074BB9"/>
    <w:multiLevelType w:val="hybridMultilevel"/>
    <w:tmpl w:val="8EF26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67A452EE"/>
    <w:multiLevelType w:val="multilevel"/>
    <w:tmpl w:val="998CF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ABB594B"/>
    <w:multiLevelType w:val="hybridMultilevel"/>
    <w:tmpl w:val="50A64F8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25"/>
  </w:num>
  <w:num w:numId="12">
    <w:abstractNumId w:val="12"/>
  </w:num>
  <w:num w:numId="13">
    <w:abstractNumId w:val="18"/>
  </w:num>
  <w:num w:numId="14">
    <w:abstractNumId w:val="26"/>
  </w:num>
  <w:num w:numId="15">
    <w:abstractNumId w:val="20"/>
  </w:num>
  <w:num w:numId="16">
    <w:abstractNumId w:val="15"/>
  </w:num>
  <w:num w:numId="17">
    <w:abstractNumId w:val="14"/>
  </w:num>
  <w:num w:numId="18">
    <w:abstractNumId w:val="22"/>
  </w:num>
  <w:num w:numId="19">
    <w:abstractNumId w:val="10"/>
  </w:num>
  <w:num w:numId="20">
    <w:abstractNumId w:val="19"/>
  </w:num>
  <w:num w:numId="21">
    <w:abstractNumId w:val="27"/>
  </w:num>
  <w:num w:numId="22">
    <w:abstractNumId w:val="16"/>
  </w:num>
  <w:num w:numId="23">
    <w:abstractNumId w:val="24"/>
  </w:num>
  <w:num w:numId="24">
    <w:abstractNumId w:val="9"/>
  </w:num>
  <w:num w:numId="25">
    <w:abstractNumId w:val="21"/>
  </w:num>
  <w:num w:numId="26">
    <w:abstractNumId w:val="11"/>
  </w:num>
  <w:num w:numId="27">
    <w:abstractNumId w:val="23"/>
  </w:num>
  <w:num w:numId="2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5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08265D"/>
    <w:rsid w:val="000D2F55"/>
    <w:rsid w:val="0015074B"/>
    <w:rsid w:val="0018352F"/>
    <w:rsid w:val="0029639D"/>
    <w:rsid w:val="00326F90"/>
    <w:rsid w:val="003F2136"/>
    <w:rsid w:val="00422A85"/>
    <w:rsid w:val="0048244A"/>
    <w:rsid w:val="004D0F21"/>
    <w:rsid w:val="004E340F"/>
    <w:rsid w:val="004F4989"/>
    <w:rsid w:val="00511621"/>
    <w:rsid w:val="005955C6"/>
    <w:rsid w:val="005D6AD8"/>
    <w:rsid w:val="00605E9C"/>
    <w:rsid w:val="006171C3"/>
    <w:rsid w:val="0071141E"/>
    <w:rsid w:val="007B462D"/>
    <w:rsid w:val="008F08E1"/>
    <w:rsid w:val="009522DD"/>
    <w:rsid w:val="00984214"/>
    <w:rsid w:val="00A36F19"/>
    <w:rsid w:val="00A837B6"/>
    <w:rsid w:val="00AA1D8D"/>
    <w:rsid w:val="00AB0464"/>
    <w:rsid w:val="00AF39AB"/>
    <w:rsid w:val="00B105B0"/>
    <w:rsid w:val="00B47730"/>
    <w:rsid w:val="00CB0664"/>
    <w:rsid w:val="00D06505"/>
    <w:rsid w:val="00D178C1"/>
    <w:rsid w:val="00E73B42"/>
    <w:rsid w:val="00EA36A4"/>
    <w:rsid w:val="00EB7579"/>
    <w:rsid w:val="00ED57EA"/>
    <w:rsid w:val="00F63F74"/>
    <w:rsid w:val="00FC693F"/>
    <w:rsid w:val="00FF62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95DB170-BFCD-40F5-85A5-B5B88FAF0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340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agcmg">
    <w:name w:val="a_gcmg"/>
    <w:basedOn w:val="DefaultParagraphFont"/>
    <w:rsid w:val="004F4989"/>
  </w:style>
  <w:style w:type="character" w:styleId="Hyperlink">
    <w:name w:val="Hyperlink"/>
    <w:basedOn w:val="DefaultParagraphFont"/>
    <w:uiPriority w:val="99"/>
    <w:unhideWhenUsed/>
    <w:rsid w:val="004F4989"/>
    <w:rPr>
      <w:color w:val="0000FF" w:themeColor="hyperlink"/>
      <w:u w:val="single"/>
    </w:rPr>
  </w:style>
  <w:style w:type="paragraph" w:styleId="NormalWeb">
    <w:name w:val="Normal (Web)"/>
    <w:basedOn w:val="Normal"/>
    <w:uiPriority w:val="99"/>
    <w:unhideWhenUsed/>
    <w:rsid w:val="00A837B6"/>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cvgsua">
    <w:name w:val="cvgsua"/>
    <w:basedOn w:val="Normal"/>
    <w:rsid w:val="00422A85"/>
    <w:pPr>
      <w:spacing w:before="100" w:beforeAutospacing="1" w:after="100" w:afterAutospacing="1" w:line="240" w:lineRule="auto"/>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87750">
      <w:bodyDiv w:val="1"/>
      <w:marLeft w:val="0"/>
      <w:marRight w:val="0"/>
      <w:marTop w:val="0"/>
      <w:marBottom w:val="0"/>
      <w:divBdr>
        <w:top w:val="none" w:sz="0" w:space="0" w:color="auto"/>
        <w:left w:val="none" w:sz="0" w:space="0" w:color="auto"/>
        <w:bottom w:val="none" w:sz="0" w:space="0" w:color="auto"/>
        <w:right w:val="none" w:sz="0" w:space="0" w:color="auto"/>
      </w:divBdr>
    </w:div>
    <w:div w:id="192497516">
      <w:bodyDiv w:val="1"/>
      <w:marLeft w:val="0"/>
      <w:marRight w:val="0"/>
      <w:marTop w:val="0"/>
      <w:marBottom w:val="0"/>
      <w:divBdr>
        <w:top w:val="none" w:sz="0" w:space="0" w:color="auto"/>
        <w:left w:val="none" w:sz="0" w:space="0" w:color="auto"/>
        <w:bottom w:val="none" w:sz="0" w:space="0" w:color="auto"/>
        <w:right w:val="none" w:sz="0" w:space="0" w:color="auto"/>
      </w:divBdr>
    </w:div>
    <w:div w:id="315841355">
      <w:bodyDiv w:val="1"/>
      <w:marLeft w:val="0"/>
      <w:marRight w:val="0"/>
      <w:marTop w:val="0"/>
      <w:marBottom w:val="0"/>
      <w:divBdr>
        <w:top w:val="none" w:sz="0" w:space="0" w:color="auto"/>
        <w:left w:val="none" w:sz="0" w:space="0" w:color="auto"/>
        <w:bottom w:val="none" w:sz="0" w:space="0" w:color="auto"/>
        <w:right w:val="none" w:sz="0" w:space="0" w:color="auto"/>
      </w:divBdr>
    </w:div>
    <w:div w:id="720785711">
      <w:bodyDiv w:val="1"/>
      <w:marLeft w:val="0"/>
      <w:marRight w:val="0"/>
      <w:marTop w:val="0"/>
      <w:marBottom w:val="0"/>
      <w:divBdr>
        <w:top w:val="none" w:sz="0" w:space="0" w:color="auto"/>
        <w:left w:val="none" w:sz="0" w:space="0" w:color="auto"/>
        <w:bottom w:val="none" w:sz="0" w:space="0" w:color="auto"/>
        <w:right w:val="none" w:sz="0" w:space="0" w:color="auto"/>
      </w:divBdr>
    </w:div>
    <w:div w:id="1163861879">
      <w:bodyDiv w:val="1"/>
      <w:marLeft w:val="0"/>
      <w:marRight w:val="0"/>
      <w:marTop w:val="0"/>
      <w:marBottom w:val="0"/>
      <w:divBdr>
        <w:top w:val="none" w:sz="0" w:space="0" w:color="auto"/>
        <w:left w:val="none" w:sz="0" w:space="0" w:color="auto"/>
        <w:bottom w:val="none" w:sz="0" w:space="0" w:color="auto"/>
        <w:right w:val="none" w:sz="0" w:space="0" w:color="auto"/>
      </w:divBdr>
    </w:div>
    <w:div w:id="1462963196">
      <w:bodyDiv w:val="1"/>
      <w:marLeft w:val="0"/>
      <w:marRight w:val="0"/>
      <w:marTop w:val="0"/>
      <w:marBottom w:val="0"/>
      <w:divBdr>
        <w:top w:val="none" w:sz="0" w:space="0" w:color="auto"/>
        <w:left w:val="none" w:sz="0" w:space="0" w:color="auto"/>
        <w:bottom w:val="none" w:sz="0" w:space="0" w:color="auto"/>
        <w:right w:val="none" w:sz="0" w:space="0" w:color="auto"/>
      </w:divBdr>
    </w:div>
    <w:div w:id="1524858518">
      <w:bodyDiv w:val="1"/>
      <w:marLeft w:val="0"/>
      <w:marRight w:val="0"/>
      <w:marTop w:val="0"/>
      <w:marBottom w:val="0"/>
      <w:divBdr>
        <w:top w:val="none" w:sz="0" w:space="0" w:color="auto"/>
        <w:left w:val="none" w:sz="0" w:space="0" w:color="auto"/>
        <w:bottom w:val="none" w:sz="0" w:space="0" w:color="auto"/>
        <w:right w:val="none" w:sz="0" w:space="0" w:color="auto"/>
      </w:divBdr>
    </w:div>
    <w:div w:id="2012053400">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ychristy231201@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github.com/Joyline-christy" TargetMode="External"/><Relationship Id="rId4" Type="http://schemas.openxmlformats.org/officeDocument/2006/relationships/settings" Target="settings.xml"/><Relationship Id="rId9" Type="http://schemas.openxmlformats.org/officeDocument/2006/relationships/hyperlink" Target="https://www.linkedin.com/in/joyline-chris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B57823-57F7-4406-BB22-95AC36AB2B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317</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joychristy</cp:lastModifiedBy>
  <cp:revision>7</cp:revision>
  <dcterms:created xsi:type="dcterms:W3CDTF">2013-12-23T23:15:00Z</dcterms:created>
  <dcterms:modified xsi:type="dcterms:W3CDTF">2025-09-24T11:03:00Z</dcterms:modified>
  <cp:category/>
</cp:coreProperties>
</file>